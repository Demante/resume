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79C4B2" w14:textId="5D84C821" w:rsidR="00C563E6" w:rsidRDefault="007B2A5A">
      <w:pPr>
        <w:pStyle w:val="a3"/>
        <w:rPr>
          <w:rFonts w:ascii="Times New Roman"/>
        </w:rPr>
      </w:pPr>
      <w:r>
        <w:rPr>
          <w:noProof/>
        </w:rPr>
        <mc:AlternateContent>
          <mc:Choice Requires="wps">
            <w:drawing>
              <wp:anchor distT="0" distB="0" distL="114300" distR="114300" simplePos="0" relativeHeight="251652608" behindDoc="1" locked="0" layoutInCell="1" allowOverlap="1" wp14:anchorId="3662239A" wp14:editId="11E29D71">
                <wp:simplePos x="0" y="0"/>
                <wp:positionH relativeFrom="column">
                  <wp:posOffset>463550</wp:posOffset>
                </wp:positionH>
                <wp:positionV relativeFrom="paragraph">
                  <wp:posOffset>63500</wp:posOffset>
                </wp:positionV>
                <wp:extent cx="3318510" cy="217805"/>
                <wp:effectExtent l="0" t="0" r="0" b="0"/>
                <wp:wrapNone/>
                <wp:docPr id="28" name="文本框 10"/>
                <wp:cNvGraphicFramePr/>
                <a:graphic xmlns:a="http://schemas.openxmlformats.org/drawingml/2006/main">
                  <a:graphicData uri="http://schemas.microsoft.com/office/word/2010/wordprocessingShape">
                    <wps:wsp>
                      <wps:cNvSpPr txBox="1"/>
                      <wps:spPr>
                        <a:xfrm>
                          <a:off x="831850" y="711200"/>
                          <a:ext cx="3318510" cy="217805"/>
                        </a:xfrm>
                        <a:prstGeom prst="rect">
                          <a:avLst/>
                        </a:prstGeom>
                        <a:noFill/>
                        <a:ln w="9525">
                          <a:noFill/>
                        </a:ln>
                      </wps:spPr>
                      <wps:txbx>
                        <w:txbxContent>
                          <w:p w14:paraId="7AE84D27" w14:textId="77777777" w:rsidR="00C563E6" w:rsidRDefault="007B2A5A">
                            <w:pPr>
                              <w:spacing w:line="342" w:lineRule="exact"/>
                              <w:rPr>
                                <w:b/>
                                <w:sz w:val="26"/>
                              </w:rPr>
                            </w:pPr>
                            <w:r>
                              <w:rPr>
                                <w:b/>
                                <w:color w:val="254665"/>
                                <w:sz w:val="26"/>
                              </w:rPr>
                              <w:t>个人信息（Personal Info）</w:t>
                            </w:r>
                          </w:p>
                        </w:txbxContent>
                      </wps:txbx>
                      <wps:bodyPr vert="horz" lIns="0" tIns="0" rIns="0" bIns="0" anchor="t" upright="1"/>
                    </wps:wsp>
                  </a:graphicData>
                </a:graphic>
              </wp:anchor>
            </w:drawing>
          </mc:Choice>
          <mc:Fallback>
            <w:pict>
              <v:shapetype w14:anchorId="3662239A" id="_x0000_t202" coordsize="21600,21600" o:spt="202" path="m,l,21600r21600,l21600,xe">
                <v:stroke joinstyle="miter"/>
                <v:path gradientshapeok="t" o:connecttype="rect"/>
              </v:shapetype>
              <v:shape id="文本框 10" o:spid="_x0000_s1026" type="#_x0000_t202" style="position:absolute;margin-left:36.5pt;margin-top:5pt;width:261.3pt;height:17.1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" filled="f" stroked="f">
                <v:textbox inset="0,0,0,0">
                  <w:txbxContent>
                    <w:p w14:paraId="7AE84D27" w14:textId="77777777" w:rsidR="00C563E6" w:rsidRDefault="007B2A5A">
                      <w:pPr>
                        <w:spacing w:line="342" w:lineRule="exact"/>
                        <w:rPr>
                          <w:b/>
                          <w:sz w:val="26"/>
                        </w:rPr>
                      </w:pPr>
                      <w:r>
                        <w:rPr>
                          <w:b/>
                          <w:color w:val="254665"/>
                          <w:sz w:val="26"/>
                        </w:rPr>
                        <w:t>个人信息（Personal Info）</w:t>
                      </w:r>
                    </w:p>
                  </w:txbxContent>
                </v:textbox>
              </v:shape>
            </w:pict>
          </mc:Fallback>
        </mc:AlternateContent>
      </w:r>
      <w:r>
        <w:rPr>
          <w:noProof/>
        </w:rPr>
        <w:drawing>
          <wp:anchor distT="0" distB="0" distL="114300" distR="114300" simplePos="0" relativeHeight="251661824" behindDoc="1" locked="0" layoutInCell="1" allowOverlap="1" wp14:anchorId="0D9E6379" wp14:editId="3DBEBDF6">
            <wp:simplePos x="0" y="0"/>
            <wp:positionH relativeFrom="column">
              <wp:posOffset>374650</wp:posOffset>
            </wp:positionH>
            <wp:positionV relativeFrom="paragraph">
              <wp:posOffset>38100</wp:posOffset>
            </wp:positionV>
            <wp:extent cx="2649220" cy="280670"/>
            <wp:effectExtent l="0" t="0" r="0" b="0"/>
            <wp:wrapSquare wrapText="bothSides"/>
            <wp:docPr id="26" name="图片 8" desc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pic:cNvPicPr>
                      <a:picLocks noChangeAspect="1"/>
                    </pic:cNvPicPr>
                  </pic:nvPicPr>
                  <pic:blipFill>
                    <a:blip r:embed="rId8"/>
                    <a:stretch>
                      <a:fillRect/>
                    </a:stretch>
                  </pic:blipFill>
                  <pic:spPr>
                    <a:xfrm>
                      <a:off x="0" y="0"/>
                      <a:ext cx="2649220" cy="280670"/>
                    </a:xfrm>
                    <a:prstGeom prst="rect">
                      <a:avLst/>
                    </a:prstGeom>
                    <a:noFill/>
                    <a:ln w="9525">
                      <a:noFill/>
                    </a:ln>
                  </pic:spPr>
                </pic:pic>
              </a:graphicData>
            </a:graphic>
          </wp:anchor>
        </w:drawing>
      </w:r>
      <w:r>
        <w:rPr>
          <w:noProof/>
        </w:rPr>
        <mc:AlternateContent>
          <mc:Choice Requires="wps">
            <w:drawing>
              <wp:anchor distT="0" distB="0" distL="114300" distR="114300" simplePos="0" relativeHeight="251660800" behindDoc="1" locked="0" layoutInCell="1" allowOverlap="1" wp14:anchorId="0991EB45" wp14:editId="598A4BE6">
                <wp:simplePos x="0" y="0"/>
                <wp:positionH relativeFrom="column">
                  <wp:posOffset>82550</wp:posOffset>
                </wp:positionH>
                <wp:positionV relativeFrom="paragraph">
                  <wp:posOffset>30480</wp:posOffset>
                </wp:positionV>
                <wp:extent cx="287020" cy="287020"/>
                <wp:effectExtent l="0" t="0" r="2540" b="2540"/>
                <wp:wrapNone/>
                <wp:docPr id="25" name="任意多边形 7"/>
                <wp:cNvGraphicFramePr/>
                <a:graphic xmlns:a="http://schemas.openxmlformats.org/drawingml/2006/main">
                  <a:graphicData uri="http://schemas.microsoft.com/office/word/2010/wordprocessingShape">
                    <wps:wsp>
                      <wps:cNvSpPr/>
                      <wps:spPr>
                        <a:xfrm>
                          <a:off x="450850" y="678180"/>
                          <a:ext cx="287020" cy="287020"/>
                        </a:xfrm>
                        <a:custGeom>
                          <a:avLst/>
                          <a:gdLst/>
                          <a:ahLst/>
                          <a:cxnLst/>
                          <a:rect l="0" t="0" r="0" b="0"/>
                          <a:pathLst>
                            <a:path w="452" h="452">
                              <a:moveTo>
                                <a:pt x="226" y="0"/>
                              </a:moveTo>
                              <a:lnTo>
                                <a:pt x="154" y="11"/>
                              </a:lnTo>
                              <a:lnTo>
                                <a:pt x="92" y="43"/>
                              </a:lnTo>
                              <a:lnTo>
                                <a:pt x="44" y="92"/>
                              </a:lnTo>
                              <a:lnTo>
                                <a:pt x="12" y="154"/>
                              </a:lnTo>
                              <a:lnTo>
                                <a:pt x="0" y="225"/>
                              </a:lnTo>
                              <a:lnTo>
                                <a:pt x="12" y="296"/>
                              </a:lnTo>
                              <a:lnTo>
                                <a:pt x="44" y="358"/>
                              </a:lnTo>
                              <a:lnTo>
                                <a:pt x="92" y="407"/>
                              </a:lnTo>
                              <a:lnTo>
                                <a:pt x="154" y="439"/>
                              </a:lnTo>
                              <a:lnTo>
                                <a:pt x="226" y="451"/>
                              </a:lnTo>
                              <a:lnTo>
                                <a:pt x="297" y="439"/>
                              </a:lnTo>
                              <a:lnTo>
                                <a:pt x="319" y="428"/>
                              </a:lnTo>
                              <a:lnTo>
                                <a:pt x="226" y="428"/>
                              </a:lnTo>
                              <a:lnTo>
                                <a:pt x="147" y="412"/>
                              </a:lnTo>
                              <a:lnTo>
                                <a:pt x="83" y="368"/>
                              </a:lnTo>
                              <a:lnTo>
                                <a:pt x="39" y="303"/>
                              </a:lnTo>
                              <a:lnTo>
                                <a:pt x="23" y="225"/>
                              </a:lnTo>
                              <a:lnTo>
                                <a:pt x="39" y="147"/>
                              </a:lnTo>
                              <a:lnTo>
                                <a:pt x="83" y="82"/>
                              </a:lnTo>
                              <a:lnTo>
                                <a:pt x="147" y="39"/>
                              </a:lnTo>
                              <a:lnTo>
                                <a:pt x="226" y="23"/>
                              </a:lnTo>
                              <a:lnTo>
                                <a:pt x="319" y="23"/>
                              </a:lnTo>
                              <a:lnTo>
                                <a:pt x="297" y="11"/>
                              </a:lnTo>
                              <a:lnTo>
                                <a:pt x="226" y="0"/>
                              </a:lnTo>
                              <a:close/>
                              <a:moveTo>
                                <a:pt x="319" y="23"/>
                              </a:moveTo>
                              <a:lnTo>
                                <a:pt x="226" y="23"/>
                              </a:lnTo>
                              <a:lnTo>
                                <a:pt x="304" y="39"/>
                              </a:lnTo>
                              <a:lnTo>
                                <a:pt x="368" y="82"/>
                              </a:lnTo>
                              <a:lnTo>
                                <a:pt x="412" y="147"/>
                              </a:lnTo>
                              <a:lnTo>
                                <a:pt x="428" y="225"/>
                              </a:lnTo>
                              <a:lnTo>
                                <a:pt x="412" y="303"/>
                              </a:lnTo>
                              <a:lnTo>
                                <a:pt x="368" y="368"/>
                              </a:lnTo>
                              <a:lnTo>
                                <a:pt x="304" y="412"/>
                              </a:lnTo>
                              <a:lnTo>
                                <a:pt x="226" y="428"/>
                              </a:lnTo>
                              <a:lnTo>
                                <a:pt x="319" y="428"/>
                              </a:lnTo>
                              <a:lnTo>
                                <a:pt x="359" y="407"/>
                              </a:lnTo>
                              <a:lnTo>
                                <a:pt x="408" y="358"/>
                              </a:lnTo>
                              <a:lnTo>
                                <a:pt x="440" y="296"/>
                              </a:lnTo>
                              <a:lnTo>
                                <a:pt x="451" y="225"/>
                              </a:lnTo>
                              <a:lnTo>
                                <a:pt x="440" y="154"/>
                              </a:lnTo>
                              <a:lnTo>
                                <a:pt x="408" y="92"/>
                              </a:lnTo>
                              <a:lnTo>
                                <a:pt x="359" y="43"/>
                              </a:lnTo>
                              <a:lnTo>
                                <a:pt x="319" y="23"/>
                              </a:lnTo>
                              <a:close/>
                              <a:moveTo>
                                <a:pt x="355" y="129"/>
                              </a:moveTo>
                              <a:lnTo>
                                <a:pt x="92" y="129"/>
                              </a:lnTo>
                              <a:lnTo>
                                <a:pt x="87" y="138"/>
                              </a:lnTo>
                              <a:lnTo>
                                <a:pt x="87" y="317"/>
                              </a:lnTo>
                              <a:lnTo>
                                <a:pt x="92" y="322"/>
                              </a:lnTo>
                              <a:lnTo>
                                <a:pt x="355" y="322"/>
                              </a:lnTo>
                              <a:lnTo>
                                <a:pt x="359" y="317"/>
                              </a:lnTo>
                              <a:lnTo>
                                <a:pt x="359" y="299"/>
                              </a:lnTo>
                              <a:lnTo>
                                <a:pt x="110" y="299"/>
                              </a:lnTo>
                              <a:lnTo>
                                <a:pt x="110" y="152"/>
                              </a:lnTo>
                              <a:lnTo>
                                <a:pt x="359" y="152"/>
                              </a:lnTo>
                              <a:lnTo>
                                <a:pt x="359" y="138"/>
                              </a:lnTo>
                              <a:lnTo>
                                <a:pt x="355" y="129"/>
                              </a:lnTo>
                              <a:close/>
                              <a:moveTo>
                                <a:pt x="359" y="152"/>
                              </a:moveTo>
                              <a:lnTo>
                                <a:pt x="336" y="152"/>
                              </a:lnTo>
                              <a:lnTo>
                                <a:pt x="336" y="299"/>
                              </a:lnTo>
                              <a:lnTo>
                                <a:pt x="359" y="299"/>
                              </a:lnTo>
                              <a:lnTo>
                                <a:pt x="359" y="152"/>
                              </a:lnTo>
                              <a:close/>
                              <a:moveTo>
                                <a:pt x="207" y="262"/>
                              </a:moveTo>
                              <a:lnTo>
                                <a:pt x="134" y="262"/>
                              </a:lnTo>
                              <a:lnTo>
                                <a:pt x="134" y="276"/>
                              </a:lnTo>
                              <a:lnTo>
                                <a:pt x="207" y="276"/>
                              </a:lnTo>
                              <a:lnTo>
                                <a:pt x="207" y="262"/>
                              </a:lnTo>
                              <a:close/>
                              <a:moveTo>
                                <a:pt x="276" y="225"/>
                              </a:moveTo>
                              <a:lnTo>
                                <a:pt x="261" y="228"/>
                              </a:lnTo>
                              <a:lnTo>
                                <a:pt x="249" y="236"/>
                              </a:lnTo>
                              <a:lnTo>
                                <a:pt x="242" y="247"/>
                              </a:lnTo>
                              <a:lnTo>
                                <a:pt x="239" y="257"/>
                              </a:lnTo>
                              <a:lnTo>
                                <a:pt x="239" y="276"/>
                              </a:lnTo>
                              <a:lnTo>
                                <a:pt x="313" y="276"/>
                              </a:lnTo>
                              <a:lnTo>
                                <a:pt x="313" y="257"/>
                              </a:lnTo>
                              <a:lnTo>
                                <a:pt x="310" y="247"/>
                              </a:lnTo>
                              <a:lnTo>
                                <a:pt x="302" y="236"/>
                              </a:lnTo>
                              <a:lnTo>
                                <a:pt x="290" y="228"/>
                              </a:lnTo>
                              <a:lnTo>
                                <a:pt x="276" y="225"/>
                              </a:lnTo>
                              <a:close/>
                              <a:moveTo>
                                <a:pt x="207" y="211"/>
                              </a:moveTo>
                              <a:lnTo>
                                <a:pt x="134" y="211"/>
                              </a:lnTo>
                              <a:lnTo>
                                <a:pt x="134" y="230"/>
                              </a:lnTo>
                              <a:lnTo>
                                <a:pt x="207" y="230"/>
                              </a:lnTo>
                              <a:lnTo>
                                <a:pt x="207" y="211"/>
                              </a:lnTo>
                              <a:close/>
                              <a:moveTo>
                                <a:pt x="290" y="175"/>
                              </a:moveTo>
                              <a:lnTo>
                                <a:pt x="262" y="175"/>
                              </a:lnTo>
                              <a:lnTo>
                                <a:pt x="249" y="184"/>
                              </a:lnTo>
                              <a:lnTo>
                                <a:pt x="249" y="211"/>
                              </a:lnTo>
                              <a:lnTo>
                                <a:pt x="262" y="221"/>
                              </a:lnTo>
                              <a:lnTo>
                                <a:pt x="290" y="221"/>
                              </a:lnTo>
                              <a:lnTo>
                                <a:pt x="304" y="211"/>
                              </a:lnTo>
                              <a:lnTo>
                                <a:pt x="304" y="184"/>
                              </a:lnTo>
                              <a:lnTo>
                                <a:pt x="290" y="175"/>
                              </a:lnTo>
                              <a:close/>
                              <a:moveTo>
                                <a:pt x="207" y="175"/>
                              </a:moveTo>
                              <a:lnTo>
                                <a:pt x="134" y="175"/>
                              </a:lnTo>
                              <a:lnTo>
                                <a:pt x="134" y="188"/>
                              </a:lnTo>
                              <a:lnTo>
                                <a:pt x="207" y="188"/>
                              </a:lnTo>
                              <a:lnTo>
                                <a:pt x="207" y="175"/>
                              </a:lnTo>
                              <a:close/>
                            </a:path>
                          </a:pathLst>
                        </a:custGeom>
                        <a:solidFill>
                          <a:srgbClr val="254665"/>
                        </a:solidFill>
                        <a:ln w="9525">
                          <a:noFill/>
                        </a:ln>
                      </wps:spPr>
                      <wps:bodyPr vert="horz" anchor="t" upright="1"/>
                    </wps:wsp>
                  </a:graphicData>
                </a:graphic>
              </wp:anchor>
            </w:drawing>
          </mc:Choice>
          <mc:Fallback>
            <w:pict>
              <v:shape w14:anchorId="7C09FE93" id="任意多边形 7" o:spid="_x0000_s1026" style="position:absolute;left:0;text-align:left;margin-left:6.5pt;margin-top:2.4pt;width:22.6pt;height:22.6pt;z-index:-251655680;visibility:visible;mso-wrap-style:square;mso-wrap-distance-left:9pt;mso-wrap-distance-top:0;mso-wrap-distance-right:9pt;mso-wrap-distance-bottom:0;mso-position-horizontal:absolute;mso-position-horizontal-relative:text;mso-position-vertical:absolute;mso-position-vertical-relative:text;v-text-anchor:top" coordsize="452,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" path="m226,l154,11,92,43,44,92,12,154,,225r12,71l44,358r48,49l154,439r72,12l297,439r22,-11l226,428,147,412,83,368,39,303,23,225,39,147,83,82,147,39,226,23r93,l297,11,226,xm319,23r-93,l304,39r64,43l412,147r16,78l412,303r-44,65l304,412r-78,16l319,428r40,-21l408,358r32,-62l451,225,440,154,408,92,359,43,319,23xm355,129r-263,l87,138r,179l92,322r263,l359,317r,-18l110,299r,-147l359,152r,-14l355,129xm359,152r-23,l336,299r23,l359,152xm207,262r-73,l134,276r73,l207,262xm276,225r-15,3l249,236r-7,11l239,257r,19l313,276r,-19l310,247r-8,-11l290,228r-14,-3xm207,211r-73,l134,230r73,l207,211xm290,175r-28,l249,184r,27l262,221r28,l304,211r,-27l290,175xm207,175r-73,l134,188r73,l207,175xe" fillcolor="#254665" stroked="f">
                <v:path arrowok="t" textboxrect="0,0,452,452"/>
              </v:shape>
            </w:pict>
          </mc:Fallback>
        </mc:AlternateContent>
      </w:r>
      <w:r>
        <w:rPr>
          <w:noProof/>
        </w:rPr>
        <mc:AlternateContent>
          <mc:Choice Requires="wps">
            <w:drawing>
              <wp:anchor distT="0" distB="0" distL="114300" distR="114300" simplePos="0" relativeHeight="251659776" behindDoc="1" locked="0" layoutInCell="1" allowOverlap="1" wp14:anchorId="73CFEB5A" wp14:editId="298EA5FA">
                <wp:simplePos x="0" y="0"/>
                <wp:positionH relativeFrom="column">
                  <wp:posOffset>5577840</wp:posOffset>
                </wp:positionH>
                <wp:positionV relativeFrom="paragraph">
                  <wp:posOffset>116205</wp:posOffset>
                </wp:positionV>
                <wp:extent cx="1033780" cy="1399540"/>
                <wp:effectExtent l="15240" t="15240" r="17780" b="17780"/>
                <wp:wrapNone/>
                <wp:docPr id="24" name="矩形 6"/>
                <wp:cNvGraphicFramePr/>
                <a:graphic xmlns:a="http://schemas.openxmlformats.org/drawingml/2006/main">
                  <a:graphicData uri="http://schemas.microsoft.com/office/word/2010/wordprocessingShape">
                    <wps:wsp>
                      <wps:cNvSpPr/>
                      <wps:spPr>
                        <a:xfrm>
                          <a:off x="0" y="0"/>
                          <a:ext cx="1033780" cy="1399540"/>
                        </a:xfrm>
                        <a:prstGeom prst="rect">
                          <a:avLst/>
                        </a:prstGeom>
                        <a:noFill/>
                        <a:ln w="30480" cap="flat" cmpd="sng">
                          <a:solidFill>
                            <a:srgbClr val="FFFFFF"/>
                          </a:solidFill>
                          <a:prstDash val="solid"/>
                          <a:miter/>
                          <a:headEnd type="none" w="med" len="med"/>
                          <a:tailEnd type="none" w="med" len="med"/>
                        </a:ln>
                      </wps:spPr>
                      <wps:bodyPr vert="horz" anchor="t" upright="1"/>
                    </wps:wsp>
                  </a:graphicData>
                </a:graphic>
              </wp:anchor>
            </w:drawing>
          </mc:Choice>
          <mc:Fallback>
            <w:pict>
              <v:rect w14:anchorId="445FB605" id="矩形 6" o:spid="_x0000_s1026" style="position:absolute;left:0;text-align:left;margin-left:439.2pt;margin-top:9.15pt;width:81.4pt;height:110.2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" filled="f" strokecolor="white" strokeweight="2.4pt"/>
            </w:pict>
          </mc:Fallback>
        </mc:AlternateContent>
      </w:r>
    </w:p>
    <w:p w14:paraId="607BC78A" w14:textId="77777777" w:rsidR="00C563E6" w:rsidRDefault="00C563E6">
      <w:pPr>
        <w:pStyle w:val="a3"/>
        <w:rPr>
          <w:rFonts w:ascii="Times New Roman"/>
        </w:rPr>
      </w:pPr>
    </w:p>
    <w:p w14:paraId="07A2E209" w14:textId="49FE7BC5" w:rsidR="00C563E6" w:rsidRDefault="00D138D3">
      <w:pPr>
        <w:pStyle w:val="a3"/>
        <w:spacing w:before="8" w:after="1"/>
        <w:rPr>
          <w:rFonts w:ascii="Times New Roman"/>
          <w:sz w:val="21"/>
        </w:rPr>
      </w:pPr>
      <w:r>
        <w:rPr>
          <w:noProof/>
        </w:rPr>
        <w:drawing>
          <wp:anchor distT="0" distB="0" distL="0" distR="0" simplePos="0" relativeHeight="251654656" behindDoc="1" locked="0" layoutInCell="1" allowOverlap="1" wp14:anchorId="2370F546" wp14:editId="1712BF85">
            <wp:simplePos x="0" y="0"/>
            <wp:positionH relativeFrom="page">
              <wp:posOffset>438150</wp:posOffset>
            </wp:positionH>
            <wp:positionV relativeFrom="page">
              <wp:posOffset>1066800</wp:posOffset>
            </wp:positionV>
            <wp:extent cx="2541905" cy="752475"/>
            <wp:effectExtent l="0" t="0" r="0" b="0"/>
            <wp:wrapNone/>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pic:cNvPicPr>
                  </pic:nvPicPr>
                  <pic:blipFill>
                    <a:blip r:embed="rId9" cstate="print"/>
                    <a:stretch>
                      <a:fillRect/>
                    </a:stretch>
                  </pic:blipFill>
                  <pic:spPr>
                    <a:xfrm>
                      <a:off x="0" y="0"/>
                      <a:ext cx="2541905" cy="752475"/>
                    </a:xfrm>
                    <a:prstGeom prst="rect">
                      <a:avLst/>
                    </a:prstGeom>
                  </pic:spPr>
                </pic:pic>
              </a:graphicData>
            </a:graphic>
            <wp14:sizeRelV relativeFrom="margin">
              <wp14:pctHeight>0</wp14:pctHeight>
            </wp14:sizeRelV>
          </wp:anchor>
        </w:drawing>
      </w:r>
      <w:r w:rsidR="007B2A5A">
        <w:rPr>
          <w:noProof/>
        </w:rPr>
        <mc:AlternateContent>
          <mc:Choice Requires="wps">
            <w:drawing>
              <wp:anchor distT="0" distB="0" distL="114300" distR="114300" simplePos="0" relativeHeight="251662848" behindDoc="1" locked="0" layoutInCell="1" allowOverlap="1" wp14:anchorId="68A37390" wp14:editId="454A1294">
                <wp:simplePos x="0" y="0"/>
                <wp:positionH relativeFrom="column">
                  <wp:posOffset>445135</wp:posOffset>
                </wp:positionH>
                <wp:positionV relativeFrom="paragraph">
                  <wp:posOffset>13970</wp:posOffset>
                </wp:positionV>
                <wp:extent cx="5011420" cy="0"/>
                <wp:effectExtent l="0" t="0" r="0" b="0"/>
                <wp:wrapNone/>
                <wp:docPr id="27" name="直线 9"/>
                <wp:cNvGraphicFramePr/>
                <a:graphic xmlns:a="http://schemas.openxmlformats.org/drawingml/2006/main">
                  <a:graphicData uri="http://schemas.microsoft.com/office/word/2010/wordprocessingShape">
                    <wps:wsp>
                      <wps:cNvCnPr/>
                      <wps:spPr>
                        <a:xfrm>
                          <a:off x="813435" y="953135"/>
                          <a:ext cx="5011420" cy="0"/>
                        </a:xfrm>
                        <a:prstGeom prst="line">
                          <a:avLst/>
                        </a:prstGeom>
                        <a:ln w="6096" cap="flat" cmpd="sng">
                          <a:solidFill>
                            <a:srgbClr val="254665"/>
                          </a:solidFill>
                          <a:prstDash val="solid"/>
                          <a:headEnd type="none" w="med" len="med"/>
                          <a:tailEnd type="none" w="med" len="med"/>
                        </a:ln>
                      </wps:spPr>
                      <wps:bodyPr/>
                    </wps:wsp>
                  </a:graphicData>
                </a:graphic>
              </wp:anchor>
            </w:drawing>
          </mc:Choice>
          <mc:Fallback>
            <w:pict>
              <v:line w14:anchorId="1D502059" id="直线 9" o:spid="_x0000_s1026" style="position:absolute;left:0;text-align:left;z-index:-251653632;visibility:visible;mso-wrap-style:square;mso-wrap-distance-left:9pt;mso-wrap-distance-top:0;mso-wrap-distance-right:9pt;mso-wrap-distance-bottom:0;mso-position-horizontal:absolute;mso-position-horizontal-relative:text;mso-position-vertical:absolute;mso-position-vertical-relative:text" from="35.05pt,1.1pt" to="429.6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" strokecolor="#254665" strokeweight=".48pt"/>
            </w:pict>
          </mc:Fallback>
        </mc:AlternateContent>
      </w:r>
      <w:r w:rsidR="007B2A5A">
        <w:rPr>
          <w:noProof/>
        </w:rPr>
        <w:drawing>
          <wp:anchor distT="0" distB="0" distL="0" distR="0" simplePos="0" relativeHeight="251654656" behindDoc="1" locked="0" layoutInCell="1" allowOverlap="1" wp14:anchorId="3552BD43" wp14:editId="45B7999F">
            <wp:simplePos x="0" y="0"/>
            <wp:positionH relativeFrom="page">
              <wp:posOffset>3122295</wp:posOffset>
            </wp:positionH>
            <wp:positionV relativeFrom="page">
              <wp:posOffset>1066800</wp:posOffset>
            </wp:positionV>
            <wp:extent cx="2340610" cy="1143000"/>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pic:cNvPicPr>
                      <a:picLocks noChangeAspect="1"/>
                    </pic:cNvPicPr>
                  </pic:nvPicPr>
                  <pic:blipFill>
                    <a:blip r:embed="rId10" cstate="print"/>
                    <a:stretch>
                      <a:fillRect/>
                    </a:stretch>
                  </pic:blipFill>
                  <pic:spPr>
                    <a:xfrm>
                      <a:off x="0" y="0"/>
                      <a:ext cx="2340864" cy="1143000"/>
                    </a:xfrm>
                    <a:prstGeom prst="rect">
                      <a:avLst/>
                    </a:prstGeom>
                  </pic:spPr>
                </pic:pic>
              </a:graphicData>
            </a:graphic>
          </wp:anchor>
        </w:drawing>
      </w:r>
    </w:p>
    <w:tbl>
      <w:tblPr>
        <w:tblW w:w="10737" w:type="dxa"/>
        <w:tblInd w:w="217" w:type="dxa"/>
        <w:tblLayout w:type="fixed"/>
        <w:tblCellMar>
          <w:left w:w="0" w:type="dxa"/>
          <w:right w:w="0" w:type="dxa"/>
        </w:tblCellMar>
        <w:tblLook w:val="04A0" w:firstRow="1" w:lastRow="0" w:firstColumn="1" w:lastColumn="0" w:noHBand="0" w:noVBand="1"/>
      </w:tblPr>
      <w:tblGrid>
        <w:gridCol w:w="468"/>
        <w:gridCol w:w="3229"/>
        <w:gridCol w:w="3811"/>
        <w:gridCol w:w="3229"/>
      </w:tblGrid>
      <w:tr w:rsidR="007B2A5A" w14:paraId="470DD427" w14:textId="77777777" w:rsidTr="007B2A5A">
        <w:trPr>
          <w:gridAfter w:val="1"/>
          <w:wAfter w:w="3229" w:type="dxa"/>
          <w:trHeight w:val="316"/>
        </w:trPr>
        <w:tc>
          <w:tcPr>
            <w:tcW w:w="468" w:type="dxa"/>
          </w:tcPr>
          <w:p w14:paraId="0EC63223" w14:textId="77777777" w:rsidR="007B2A5A" w:rsidRDefault="007B2A5A">
            <w:pPr>
              <w:pStyle w:val="TableParagraph"/>
              <w:spacing w:line="296" w:lineRule="exact"/>
              <w:rPr>
                <w:sz w:val="20"/>
              </w:rPr>
            </w:pPr>
            <w:r>
              <w:rPr>
                <w:color w:val="5B5B5B"/>
                <w:w w:val="103"/>
                <w:sz w:val="20"/>
              </w:rPr>
              <w:t>姓</w:t>
            </w:r>
          </w:p>
        </w:tc>
        <w:tc>
          <w:tcPr>
            <w:tcW w:w="3229" w:type="dxa"/>
          </w:tcPr>
          <w:p w14:paraId="647E2B66" w14:textId="2B904910" w:rsidR="007B2A5A" w:rsidRDefault="007B2A5A">
            <w:pPr>
              <w:pStyle w:val="TableParagraph"/>
              <w:spacing w:line="296" w:lineRule="exact"/>
              <w:ind w:left="210"/>
              <w:rPr>
                <w:sz w:val="20"/>
                <w:lang w:val="en-US" w:eastAsia="zh-CN"/>
              </w:rPr>
            </w:pPr>
            <w:r>
              <w:rPr>
                <w:color w:val="5B5B5B"/>
                <w:w w:val="105"/>
                <w:sz w:val="20"/>
              </w:rPr>
              <w:t>名</w:t>
            </w:r>
            <w:r>
              <w:rPr>
                <w:rFonts w:hint="eastAsia"/>
                <w:color w:val="5B5B5B"/>
                <w:w w:val="105"/>
                <w:sz w:val="20"/>
                <w:lang w:eastAsia="zh-CN"/>
              </w:rPr>
              <w:t>：</w:t>
            </w:r>
            <w:r w:rsidR="007B0F47">
              <w:rPr>
                <w:rFonts w:hint="eastAsia"/>
                <w:color w:val="5B5B5B"/>
                <w:w w:val="105"/>
                <w:sz w:val="20"/>
                <w:lang w:val="en-US" w:eastAsia="zh-CN"/>
              </w:rPr>
              <w:t>*</w:t>
            </w:r>
            <w:r w:rsidR="007B0F47">
              <w:rPr>
                <w:color w:val="5B5B5B"/>
                <w:w w:val="105"/>
                <w:sz w:val="20"/>
                <w:lang w:val="en-US" w:eastAsia="zh-CN"/>
              </w:rPr>
              <w:t>**</w:t>
            </w:r>
          </w:p>
        </w:tc>
        <w:tc>
          <w:tcPr>
            <w:tcW w:w="3811" w:type="dxa"/>
          </w:tcPr>
          <w:p w14:paraId="5753DB38" w14:textId="77777777" w:rsidR="007B2A5A" w:rsidRDefault="007B2A5A">
            <w:pPr>
              <w:pStyle w:val="TableParagraph"/>
              <w:spacing w:line="296" w:lineRule="exact"/>
              <w:ind w:left="615"/>
              <w:rPr>
                <w:sz w:val="20"/>
                <w:lang w:val="en-US" w:eastAsia="zh-CN"/>
              </w:rPr>
            </w:pPr>
            <w:r>
              <w:rPr>
                <w:color w:val="5B5B5B"/>
                <w:sz w:val="20"/>
              </w:rPr>
              <w:t>毕业院校：</w:t>
            </w:r>
            <w:r>
              <w:rPr>
                <w:rFonts w:hint="eastAsia"/>
                <w:color w:val="5B5B5B"/>
                <w:sz w:val="20"/>
                <w:lang w:eastAsia="zh-CN"/>
              </w:rPr>
              <w:t>山东大学</w:t>
            </w:r>
            <w:r w:rsidR="0058265E">
              <w:rPr>
                <w:rFonts w:hint="eastAsia"/>
                <w:color w:val="5B5B5B"/>
                <w:sz w:val="20"/>
                <w:lang w:eastAsia="zh-CN"/>
              </w:rPr>
              <w:t>/本科/985</w:t>
            </w:r>
          </w:p>
        </w:tc>
      </w:tr>
      <w:tr w:rsidR="007B2A5A" w14:paraId="3DFAB821" w14:textId="77777777" w:rsidTr="007B2A5A">
        <w:trPr>
          <w:gridAfter w:val="1"/>
          <w:wAfter w:w="3229" w:type="dxa"/>
          <w:trHeight w:val="360"/>
        </w:trPr>
        <w:tc>
          <w:tcPr>
            <w:tcW w:w="468" w:type="dxa"/>
          </w:tcPr>
          <w:p w14:paraId="7890A9B7" w14:textId="77777777" w:rsidR="007B2A5A" w:rsidRDefault="007B2A5A">
            <w:pPr>
              <w:pStyle w:val="TableParagraph"/>
              <w:rPr>
                <w:sz w:val="20"/>
                <w:lang w:val="en-US" w:eastAsia="zh-CN"/>
              </w:rPr>
            </w:pPr>
            <w:r>
              <w:rPr>
                <w:rFonts w:hint="eastAsia"/>
                <w:color w:val="595959" w:themeColor="text1" w:themeTint="A6"/>
                <w:sz w:val="20"/>
                <w:lang w:val="en-US" w:eastAsia="zh-CN"/>
              </w:rPr>
              <w:t>性</w:t>
            </w:r>
          </w:p>
        </w:tc>
        <w:tc>
          <w:tcPr>
            <w:tcW w:w="3229" w:type="dxa"/>
          </w:tcPr>
          <w:p w14:paraId="60CBD19B" w14:textId="77777777" w:rsidR="007B2A5A" w:rsidRDefault="007B2A5A">
            <w:pPr>
              <w:pStyle w:val="TableParagraph"/>
              <w:ind w:left="210"/>
              <w:rPr>
                <w:sz w:val="20"/>
                <w:lang w:val="en-US" w:eastAsia="zh-CN"/>
              </w:rPr>
            </w:pPr>
            <w:r>
              <w:rPr>
                <w:rFonts w:hint="eastAsia"/>
                <w:color w:val="5B5B5B"/>
                <w:w w:val="105"/>
                <w:sz w:val="20"/>
                <w:lang w:val="en-US" w:eastAsia="zh-CN"/>
              </w:rPr>
              <w:t>别</w:t>
            </w:r>
            <w:r>
              <w:rPr>
                <w:color w:val="5B5B5B"/>
                <w:w w:val="105"/>
                <w:sz w:val="20"/>
              </w:rPr>
              <w:t>：</w:t>
            </w:r>
            <w:r>
              <w:rPr>
                <w:rFonts w:hint="eastAsia"/>
                <w:color w:val="5B5B5B"/>
                <w:w w:val="105"/>
                <w:sz w:val="20"/>
                <w:lang w:val="en-US" w:eastAsia="zh-CN"/>
              </w:rPr>
              <w:t>男</w:t>
            </w:r>
          </w:p>
        </w:tc>
        <w:tc>
          <w:tcPr>
            <w:tcW w:w="3811" w:type="dxa"/>
          </w:tcPr>
          <w:p w14:paraId="06351887" w14:textId="77777777" w:rsidR="007B2A5A" w:rsidRDefault="0058265E" w:rsidP="0058265E">
            <w:pPr>
              <w:pStyle w:val="TableParagraph"/>
              <w:ind w:left="615"/>
              <w:rPr>
                <w:sz w:val="20"/>
              </w:rPr>
            </w:pPr>
            <w:r>
              <w:rPr>
                <w:rFonts w:hint="eastAsia"/>
                <w:color w:val="5B5B5B"/>
                <w:w w:val="105"/>
                <w:sz w:val="20"/>
                <w:lang w:eastAsia="zh-CN"/>
              </w:rPr>
              <w:t>出生日期</w:t>
            </w:r>
            <w:r w:rsidR="007B2A5A">
              <w:rPr>
                <w:color w:val="5B5B5B"/>
                <w:w w:val="105"/>
                <w:sz w:val="20"/>
              </w:rPr>
              <w:t>：</w:t>
            </w:r>
            <w:r>
              <w:rPr>
                <w:rFonts w:hint="eastAsia"/>
                <w:color w:val="5B5B5B"/>
                <w:w w:val="105"/>
                <w:sz w:val="20"/>
                <w:lang w:val="en-US" w:eastAsia="zh-CN"/>
              </w:rPr>
              <w:t>1993/08/13</w:t>
            </w:r>
          </w:p>
        </w:tc>
      </w:tr>
      <w:tr w:rsidR="007B2A5A" w14:paraId="39F73526" w14:textId="77777777" w:rsidTr="007B2A5A">
        <w:trPr>
          <w:trHeight w:val="360"/>
        </w:trPr>
        <w:tc>
          <w:tcPr>
            <w:tcW w:w="468" w:type="dxa"/>
          </w:tcPr>
          <w:p w14:paraId="56768F98" w14:textId="77777777" w:rsidR="007B2A5A" w:rsidRDefault="007B2A5A" w:rsidP="007B2A5A">
            <w:pPr>
              <w:pStyle w:val="TableParagraph"/>
              <w:rPr>
                <w:sz w:val="20"/>
              </w:rPr>
            </w:pPr>
            <w:r>
              <w:rPr>
                <w:color w:val="5B5B5B"/>
                <w:w w:val="103"/>
                <w:sz w:val="20"/>
              </w:rPr>
              <w:t>电</w:t>
            </w:r>
          </w:p>
        </w:tc>
        <w:tc>
          <w:tcPr>
            <w:tcW w:w="3229" w:type="dxa"/>
          </w:tcPr>
          <w:p w14:paraId="1D6FB09C" w14:textId="4C44926C" w:rsidR="007B2A5A" w:rsidRDefault="007B2A5A" w:rsidP="007B2A5A">
            <w:pPr>
              <w:pStyle w:val="TableParagraph"/>
              <w:ind w:left="210"/>
              <w:rPr>
                <w:sz w:val="20"/>
                <w:lang w:val="en-US" w:eastAsia="zh-CN"/>
              </w:rPr>
            </w:pPr>
            <w:r>
              <w:rPr>
                <w:color w:val="5B5B5B"/>
                <w:w w:val="105"/>
                <w:sz w:val="20"/>
              </w:rPr>
              <w:t>话：</w:t>
            </w:r>
            <w:r>
              <w:rPr>
                <w:rFonts w:hint="eastAsia"/>
                <w:color w:val="5B5B5B"/>
                <w:w w:val="105"/>
                <w:sz w:val="20"/>
                <w:lang w:eastAsia="zh-CN"/>
              </w:rPr>
              <w:t>177</w:t>
            </w:r>
            <w:r w:rsidR="007B0F47">
              <w:rPr>
                <w:color w:val="5B5B5B"/>
                <w:w w:val="105"/>
                <w:sz w:val="20"/>
                <w:lang w:eastAsia="zh-CN"/>
              </w:rPr>
              <w:t>********</w:t>
            </w:r>
          </w:p>
        </w:tc>
        <w:tc>
          <w:tcPr>
            <w:tcW w:w="3811" w:type="dxa"/>
          </w:tcPr>
          <w:p w14:paraId="60D703D9" w14:textId="110FD06E" w:rsidR="007B2A5A" w:rsidRDefault="007B2A5A" w:rsidP="007B2A5A">
            <w:pPr>
              <w:pStyle w:val="TableParagraph"/>
              <w:spacing w:line="289" w:lineRule="exact"/>
              <w:ind w:left="0"/>
              <w:rPr>
                <w:sz w:val="20"/>
                <w:lang w:eastAsia="zh-CN"/>
              </w:rPr>
            </w:pPr>
            <w:r>
              <w:rPr>
                <w:rFonts w:hint="eastAsia"/>
                <w:sz w:val="20"/>
                <w:lang w:eastAsia="zh-CN"/>
              </w:rPr>
              <w:t xml:space="preserve"> </w:t>
            </w:r>
            <w:r>
              <w:rPr>
                <w:sz w:val="20"/>
                <w:lang w:eastAsia="zh-CN"/>
              </w:rPr>
              <w:t xml:space="preserve">         </w:t>
            </w:r>
            <w:r w:rsidR="0058265E">
              <w:rPr>
                <w:color w:val="5B5B5B"/>
                <w:w w:val="105"/>
                <w:sz w:val="20"/>
              </w:rPr>
              <w:t>学</w:t>
            </w:r>
            <w:r w:rsidR="0058265E">
              <w:rPr>
                <w:rFonts w:hint="eastAsia"/>
                <w:color w:val="5B5B5B"/>
                <w:w w:val="105"/>
                <w:sz w:val="20"/>
                <w:lang w:eastAsia="zh-CN"/>
              </w:rPr>
              <w:t xml:space="preserve"> </w:t>
            </w:r>
            <w:r w:rsidR="0058265E">
              <w:rPr>
                <w:color w:val="5B5B5B"/>
                <w:w w:val="105"/>
                <w:sz w:val="20"/>
                <w:lang w:eastAsia="zh-CN"/>
              </w:rPr>
              <w:t xml:space="preserve">      </w:t>
            </w:r>
            <w:r w:rsidR="0058265E">
              <w:rPr>
                <w:color w:val="5B5B5B"/>
                <w:spacing w:val="4"/>
                <w:w w:val="105"/>
                <w:sz w:val="20"/>
              </w:rPr>
              <w:t>历</w:t>
            </w:r>
            <w:r w:rsidR="0058265E">
              <w:rPr>
                <w:color w:val="5B5B5B"/>
                <w:w w:val="105"/>
                <w:sz w:val="20"/>
              </w:rPr>
              <w:t>：</w:t>
            </w:r>
            <w:r w:rsidR="007B0F47">
              <w:rPr>
                <w:color w:val="5B5B5B"/>
                <w:w w:val="105"/>
                <w:sz w:val="20"/>
                <w:lang w:eastAsia="zh-CN"/>
              </w:rPr>
              <w:t>***</w:t>
            </w:r>
            <w:r w:rsidR="0058265E" w:rsidRPr="00FA4CE2">
              <w:rPr>
                <w:rFonts w:hint="eastAsia"/>
                <w:color w:val="5B5B5B"/>
                <w:w w:val="105"/>
                <w:sz w:val="20"/>
                <w:lang w:eastAsia="zh-CN"/>
              </w:rPr>
              <w:t>@gmail.com</w:t>
            </w:r>
          </w:p>
        </w:tc>
        <w:tc>
          <w:tcPr>
            <w:tcW w:w="3229" w:type="dxa"/>
          </w:tcPr>
          <w:p w14:paraId="33BB77FF" w14:textId="77777777" w:rsidR="007B2A5A" w:rsidRDefault="007B2A5A" w:rsidP="007B2A5A">
            <w:pPr>
              <w:pStyle w:val="TableParagraph"/>
              <w:spacing w:line="289" w:lineRule="exact"/>
              <w:ind w:left="0"/>
              <w:rPr>
                <w:sz w:val="20"/>
                <w:lang w:val="en-US" w:eastAsia="zh-CN"/>
              </w:rPr>
            </w:pPr>
          </w:p>
        </w:tc>
      </w:tr>
    </w:tbl>
    <w:p w14:paraId="5BBEBF88" w14:textId="77777777" w:rsidR="00C563E6" w:rsidRDefault="007B2A5A">
      <w:pPr>
        <w:pStyle w:val="a3"/>
        <w:spacing w:before="8"/>
        <w:rPr>
          <w:rFonts w:ascii="Times New Roman"/>
          <w:sz w:val="28"/>
        </w:rPr>
      </w:pPr>
      <w:r>
        <w:rPr>
          <w:noProof/>
        </w:rPr>
        <mc:AlternateContent>
          <mc:Choice Requires="wpg">
            <w:drawing>
              <wp:anchor distT="0" distB="0" distL="114300" distR="114300" simplePos="0" relativeHeight="251655680" behindDoc="1" locked="0" layoutInCell="1" allowOverlap="1" wp14:anchorId="4D0FA2A7" wp14:editId="2F8D4B25">
                <wp:simplePos x="0" y="0"/>
                <wp:positionH relativeFrom="page">
                  <wp:posOffset>487680</wp:posOffset>
                </wp:positionH>
                <wp:positionV relativeFrom="paragraph">
                  <wp:posOffset>237490</wp:posOffset>
                </wp:positionV>
                <wp:extent cx="6642735" cy="287020"/>
                <wp:effectExtent l="0" t="0" r="12065" b="5080"/>
                <wp:wrapTopAndBottom/>
                <wp:docPr id="39" name="组合 11"/>
                <wp:cNvGraphicFramePr/>
                <a:graphic xmlns:a="http://schemas.openxmlformats.org/drawingml/2006/main">
                  <a:graphicData uri="http://schemas.microsoft.com/office/word/2010/wordprocessingGroup">
                    <wpg:wgp>
                      <wpg:cNvGrpSpPr/>
                      <wpg:grpSpPr>
                        <a:xfrm>
                          <a:off x="0" y="0"/>
                          <a:ext cx="6642735" cy="287020"/>
                          <a:chOff x="768" y="374"/>
                          <a:chExt cx="10461" cy="452"/>
                        </a:xfrm>
                      </wpg:grpSpPr>
                      <pic:pic xmlns:pic="http://schemas.openxmlformats.org/drawingml/2006/picture">
                        <pic:nvPicPr>
                          <pic:cNvPr id="35" name="图片 12"/>
                          <pic:cNvPicPr>
                            <a:picLocks noChangeAspect="1"/>
                          </pic:cNvPicPr>
                        </pic:nvPicPr>
                        <pic:blipFill>
                          <a:blip r:embed="rId11"/>
                          <a:stretch>
                            <a:fillRect/>
                          </a:stretch>
                        </pic:blipFill>
                        <pic:spPr>
                          <a:xfrm>
                            <a:off x="1224" y="379"/>
                            <a:ext cx="4172" cy="447"/>
                          </a:xfrm>
                          <a:prstGeom prst="rect">
                            <a:avLst/>
                          </a:prstGeom>
                          <a:noFill/>
                          <a:ln w="9525">
                            <a:noFill/>
                          </a:ln>
                        </pic:spPr>
                      </pic:pic>
                      <wps:wsp>
                        <wps:cNvPr id="36" name="任意多边形 13"/>
                        <wps:cNvSpPr/>
                        <wps:spPr>
                          <a:xfrm>
                            <a:off x="768" y="374"/>
                            <a:ext cx="452" cy="452"/>
                          </a:xfrm>
                          <a:custGeom>
                            <a:avLst/>
                            <a:gdLst/>
                            <a:ahLst/>
                            <a:cxnLst/>
                            <a:rect l="0" t="0" r="0" b="0"/>
                            <a:pathLst>
                              <a:path w="452" h="452">
                                <a:moveTo>
                                  <a:pt x="223" y="0"/>
                                </a:moveTo>
                                <a:lnTo>
                                  <a:pt x="152" y="12"/>
                                </a:lnTo>
                                <a:lnTo>
                                  <a:pt x="90" y="44"/>
                                </a:lnTo>
                                <a:lnTo>
                                  <a:pt x="42" y="93"/>
                                </a:lnTo>
                                <a:lnTo>
                                  <a:pt x="11" y="155"/>
                                </a:lnTo>
                                <a:lnTo>
                                  <a:pt x="0" y="226"/>
                                </a:lnTo>
                                <a:lnTo>
                                  <a:pt x="11" y="297"/>
                                </a:lnTo>
                                <a:lnTo>
                                  <a:pt x="42" y="359"/>
                                </a:lnTo>
                                <a:lnTo>
                                  <a:pt x="90" y="408"/>
                                </a:lnTo>
                                <a:lnTo>
                                  <a:pt x="152" y="440"/>
                                </a:lnTo>
                                <a:lnTo>
                                  <a:pt x="223" y="452"/>
                                </a:lnTo>
                                <a:lnTo>
                                  <a:pt x="295" y="440"/>
                                </a:lnTo>
                                <a:lnTo>
                                  <a:pt x="318" y="429"/>
                                </a:lnTo>
                                <a:lnTo>
                                  <a:pt x="223" y="429"/>
                                </a:lnTo>
                                <a:lnTo>
                                  <a:pt x="145" y="413"/>
                                </a:lnTo>
                                <a:lnTo>
                                  <a:pt x="81" y="369"/>
                                </a:lnTo>
                                <a:lnTo>
                                  <a:pt x="39" y="304"/>
                                </a:lnTo>
                                <a:lnTo>
                                  <a:pt x="23" y="226"/>
                                </a:lnTo>
                                <a:lnTo>
                                  <a:pt x="39" y="148"/>
                                </a:lnTo>
                                <a:lnTo>
                                  <a:pt x="81" y="83"/>
                                </a:lnTo>
                                <a:lnTo>
                                  <a:pt x="145" y="40"/>
                                </a:lnTo>
                                <a:lnTo>
                                  <a:pt x="223" y="23"/>
                                </a:lnTo>
                                <a:lnTo>
                                  <a:pt x="318" y="23"/>
                                </a:lnTo>
                                <a:lnTo>
                                  <a:pt x="295" y="12"/>
                                </a:lnTo>
                                <a:lnTo>
                                  <a:pt x="223" y="0"/>
                                </a:lnTo>
                                <a:close/>
                                <a:moveTo>
                                  <a:pt x="318" y="23"/>
                                </a:moveTo>
                                <a:lnTo>
                                  <a:pt x="223" y="23"/>
                                </a:lnTo>
                                <a:lnTo>
                                  <a:pt x="304" y="40"/>
                                </a:lnTo>
                                <a:lnTo>
                                  <a:pt x="369" y="83"/>
                                </a:lnTo>
                                <a:lnTo>
                                  <a:pt x="412" y="148"/>
                                </a:lnTo>
                                <a:lnTo>
                                  <a:pt x="428" y="226"/>
                                </a:lnTo>
                                <a:lnTo>
                                  <a:pt x="412" y="304"/>
                                </a:lnTo>
                                <a:lnTo>
                                  <a:pt x="369" y="369"/>
                                </a:lnTo>
                                <a:lnTo>
                                  <a:pt x="304" y="413"/>
                                </a:lnTo>
                                <a:lnTo>
                                  <a:pt x="223" y="429"/>
                                </a:lnTo>
                                <a:lnTo>
                                  <a:pt x="318" y="429"/>
                                </a:lnTo>
                                <a:lnTo>
                                  <a:pt x="358" y="408"/>
                                </a:lnTo>
                                <a:lnTo>
                                  <a:pt x="407" y="359"/>
                                </a:lnTo>
                                <a:lnTo>
                                  <a:pt x="440" y="297"/>
                                </a:lnTo>
                                <a:lnTo>
                                  <a:pt x="451" y="226"/>
                                </a:lnTo>
                                <a:lnTo>
                                  <a:pt x="440" y="155"/>
                                </a:lnTo>
                                <a:lnTo>
                                  <a:pt x="407" y="93"/>
                                </a:lnTo>
                                <a:lnTo>
                                  <a:pt x="358" y="44"/>
                                </a:lnTo>
                                <a:lnTo>
                                  <a:pt x="318" y="23"/>
                                </a:lnTo>
                                <a:close/>
                                <a:moveTo>
                                  <a:pt x="98" y="212"/>
                                </a:moveTo>
                                <a:lnTo>
                                  <a:pt x="98" y="341"/>
                                </a:lnTo>
                                <a:lnTo>
                                  <a:pt x="354" y="341"/>
                                </a:lnTo>
                                <a:lnTo>
                                  <a:pt x="354" y="272"/>
                                </a:lnTo>
                                <a:lnTo>
                                  <a:pt x="191" y="272"/>
                                </a:lnTo>
                                <a:lnTo>
                                  <a:pt x="191" y="249"/>
                                </a:lnTo>
                                <a:lnTo>
                                  <a:pt x="98" y="212"/>
                                </a:lnTo>
                                <a:close/>
                                <a:moveTo>
                                  <a:pt x="354" y="212"/>
                                </a:moveTo>
                                <a:lnTo>
                                  <a:pt x="260" y="249"/>
                                </a:lnTo>
                                <a:lnTo>
                                  <a:pt x="260" y="272"/>
                                </a:lnTo>
                                <a:lnTo>
                                  <a:pt x="354" y="272"/>
                                </a:lnTo>
                                <a:lnTo>
                                  <a:pt x="354" y="212"/>
                                </a:lnTo>
                                <a:close/>
                                <a:moveTo>
                                  <a:pt x="247" y="231"/>
                                </a:moveTo>
                                <a:lnTo>
                                  <a:pt x="200" y="231"/>
                                </a:lnTo>
                                <a:lnTo>
                                  <a:pt x="200" y="263"/>
                                </a:lnTo>
                                <a:lnTo>
                                  <a:pt x="209" y="258"/>
                                </a:lnTo>
                                <a:lnTo>
                                  <a:pt x="251" y="258"/>
                                </a:lnTo>
                                <a:lnTo>
                                  <a:pt x="247" y="249"/>
                                </a:lnTo>
                                <a:lnTo>
                                  <a:pt x="247" y="231"/>
                                </a:lnTo>
                                <a:close/>
                                <a:moveTo>
                                  <a:pt x="98" y="148"/>
                                </a:moveTo>
                                <a:lnTo>
                                  <a:pt x="98" y="203"/>
                                </a:lnTo>
                                <a:lnTo>
                                  <a:pt x="177" y="235"/>
                                </a:lnTo>
                                <a:lnTo>
                                  <a:pt x="186" y="235"/>
                                </a:lnTo>
                                <a:lnTo>
                                  <a:pt x="186" y="226"/>
                                </a:lnTo>
                                <a:lnTo>
                                  <a:pt x="191" y="221"/>
                                </a:lnTo>
                                <a:lnTo>
                                  <a:pt x="308" y="221"/>
                                </a:lnTo>
                                <a:lnTo>
                                  <a:pt x="354" y="203"/>
                                </a:lnTo>
                                <a:lnTo>
                                  <a:pt x="354" y="152"/>
                                </a:lnTo>
                                <a:lnTo>
                                  <a:pt x="107" y="152"/>
                                </a:lnTo>
                                <a:lnTo>
                                  <a:pt x="98" y="148"/>
                                </a:lnTo>
                                <a:close/>
                                <a:moveTo>
                                  <a:pt x="308" y="221"/>
                                </a:moveTo>
                                <a:lnTo>
                                  <a:pt x="260" y="221"/>
                                </a:lnTo>
                                <a:lnTo>
                                  <a:pt x="260" y="235"/>
                                </a:lnTo>
                                <a:lnTo>
                                  <a:pt x="274" y="235"/>
                                </a:lnTo>
                                <a:lnTo>
                                  <a:pt x="308" y="221"/>
                                </a:lnTo>
                                <a:close/>
                                <a:moveTo>
                                  <a:pt x="279" y="106"/>
                                </a:moveTo>
                                <a:lnTo>
                                  <a:pt x="260" y="111"/>
                                </a:lnTo>
                                <a:lnTo>
                                  <a:pt x="172" y="111"/>
                                </a:lnTo>
                                <a:lnTo>
                                  <a:pt x="172" y="152"/>
                                </a:lnTo>
                                <a:lnTo>
                                  <a:pt x="191" y="152"/>
                                </a:lnTo>
                                <a:lnTo>
                                  <a:pt x="191" y="129"/>
                                </a:lnTo>
                                <a:lnTo>
                                  <a:pt x="278" y="129"/>
                                </a:lnTo>
                                <a:lnTo>
                                  <a:pt x="279" y="125"/>
                                </a:lnTo>
                                <a:lnTo>
                                  <a:pt x="279" y="106"/>
                                </a:lnTo>
                                <a:close/>
                                <a:moveTo>
                                  <a:pt x="278" y="129"/>
                                </a:moveTo>
                                <a:lnTo>
                                  <a:pt x="256" y="129"/>
                                </a:lnTo>
                                <a:lnTo>
                                  <a:pt x="256" y="152"/>
                                </a:lnTo>
                                <a:lnTo>
                                  <a:pt x="274" y="152"/>
                                </a:lnTo>
                                <a:lnTo>
                                  <a:pt x="278" y="129"/>
                                </a:lnTo>
                                <a:close/>
                              </a:path>
                            </a:pathLst>
                          </a:custGeom>
                          <a:solidFill>
                            <a:srgbClr val="254665"/>
                          </a:solidFill>
                          <a:ln w="9525">
                            <a:noFill/>
                          </a:ln>
                        </wps:spPr>
                        <wps:bodyPr upright="1"/>
                      </wps:wsp>
                      <wps:wsp>
                        <wps:cNvPr id="37" name="直线 14"/>
                        <wps:cNvCnPr/>
                        <wps:spPr>
                          <a:xfrm>
                            <a:off x="1334" y="802"/>
                            <a:ext cx="9895" cy="0"/>
                          </a:xfrm>
                          <a:prstGeom prst="line">
                            <a:avLst/>
                          </a:prstGeom>
                          <a:ln w="6096" cap="flat" cmpd="sng">
                            <a:solidFill>
                              <a:srgbClr val="254665"/>
                            </a:solidFill>
                            <a:prstDash val="solid"/>
                            <a:headEnd type="none" w="med" len="med"/>
                            <a:tailEnd type="none" w="med" len="med"/>
                          </a:ln>
                        </wps:spPr>
                        <wps:bodyPr/>
                      </wps:wsp>
                      <wps:wsp>
                        <wps:cNvPr id="38" name="文本框 15"/>
                        <wps:cNvSpPr txBox="1"/>
                        <wps:spPr>
                          <a:xfrm>
                            <a:off x="768" y="374"/>
                            <a:ext cx="10461" cy="452"/>
                          </a:xfrm>
                          <a:prstGeom prst="rect">
                            <a:avLst/>
                          </a:prstGeom>
                          <a:noFill/>
                          <a:ln w="9525">
                            <a:noFill/>
                          </a:ln>
                        </wps:spPr>
                        <wps:txbx>
                          <w:txbxContent>
                            <w:p w14:paraId="2D7E0682" w14:textId="77777777" w:rsidR="00C563E6" w:rsidRDefault="007B2A5A">
                              <w:pPr>
                                <w:spacing w:line="451" w:lineRule="exact"/>
                                <w:ind w:left="600"/>
                                <w:rPr>
                                  <w:b/>
                                  <w:sz w:val="26"/>
                                </w:rPr>
                              </w:pPr>
                              <w:r>
                                <w:rPr>
                                  <w:b/>
                                  <w:color w:val="254665"/>
                                  <w:sz w:val="26"/>
                                </w:rPr>
                                <w:t>专业技能（Professional kill）</w:t>
                              </w:r>
                            </w:p>
                          </w:txbxContent>
                        </wps:txbx>
                        <wps:bodyPr lIns="0" tIns="0" rIns="0" bIns="0" upright="1"/>
                      </wps:wsp>
                    </wpg:wgp>
                  </a:graphicData>
                </a:graphic>
              </wp:anchor>
            </w:drawing>
          </mc:Choice>
          <mc:Fallback>
            <w:pict>
              <v:group w14:anchorId="4D0FA2A7" id="组合 11" o:spid="_x0000_s1027" style="position:absolute;margin-left:38.4pt;margin-top:18.7pt;width:523.05pt;height:22.6pt;z-index:-251660800;mso-position-horizontal-relative:page" coordorigin="768,374" coordsize="10461,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2" o:spid="_x0000_s1028" type="#_x0000_t75" style="position:absolute;left:1224;top:379;width:4172;height: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">
                  <v:imagedata r:id="rId12" o:title=""/>
                </v:shape>
                <v:shape id="任意多边形 13" o:spid="_x0000_s1029" style="position:absolute;left:768;top:374;width:452;height:452;visibility:visible;mso-wrap-style:square;v-text-anchor:top" coordsize="452,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" path="m223,l152,12,90,44,42,93,11,155,,226r11,71l42,359r48,49l152,440r71,12l295,440r23,-11l223,429,145,413,81,369,39,304,23,226,39,148,81,83,145,40,223,23r95,l295,12,223,xm318,23r-95,l304,40r65,43l412,148r16,78l412,304r-43,65l304,413r-81,16l318,429r40,-21l407,359r33,-62l451,226,440,155,407,93,358,44,318,23xm98,212r,129l354,341r,-69l191,272r,-23l98,212xm354,212r-94,37l260,272r94,l354,212xm247,231r-47,l200,263r9,-5l251,258r-4,-9l247,231xm98,148r,55l177,235r9,l186,226r5,-5l308,221r46,-18l354,152r-247,l98,148xm308,221r-48,l260,235r14,l308,221xm279,106r-19,5l172,111r,41l191,152r,-23l278,129r1,-4l279,106xm278,129r-22,l256,152r18,l278,129xe" fillcolor="#254665" stroked="f">
                  <v:path arrowok="t" textboxrect="0,0,452,452"/>
                </v:shape>
                <v:line id="直线 14" o:spid="_x0000_s1030" style="position:absolute;visibility:visible;mso-wrap-style:square" from="1334,802" to="11229,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" strokecolor="#254665" strokeweight=".48pt"/>
                <v:shape id="文本框 15" o:spid="_x0000_s1031" type="#_x0000_t202" style="position:absolute;left:768;top:374;width:10461;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LRwAAAANsAAAAPAAAAZHJzL2Rvd25yZXYueG1sRE9Ni8Iw&#10;EL0v+B/CCN7W1B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oPry0cAAAADbAAAADwAAAAAA&#10;AAAAAAAAAAAHAgAAZHJzL2Rvd25yZXYueG1sUEsFBgAAAAADAAMAtwAAAPQCAAAAAA==&#10;" filled="f" stroked="f">
                  <v:textbox inset="0,0,0,0">
                    <w:txbxContent>
                      <w:p w14:paraId="2D7E0682" w14:textId="77777777" w:rsidR="00C563E6" w:rsidRDefault="007B2A5A">
                        <w:pPr>
                          <w:spacing w:line="451" w:lineRule="exact"/>
                          <w:ind w:left="600"/>
                          <w:rPr>
                            <w:b/>
                            <w:sz w:val="26"/>
                          </w:rPr>
                        </w:pPr>
                        <w:r>
                          <w:rPr>
                            <w:b/>
                            <w:color w:val="254665"/>
                            <w:sz w:val="26"/>
                          </w:rPr>
                          <w:t>专业技能（Professional kill）</w:t>
                        </w:r>
                      </w:p>
                    </w:txbxContent>
                  </v:textbox>
                </v:shape>
                <w10:wrap type="topAndBottom" anchorx="page"/>
              </v:group>
            </w:pict>
          </mc:Fallback>
        </mc:AlternateContent>
      </w:r>
    </w:p>
    <w:p w14:paraId="3FC69E3F" w14:textId="77777777" w:rsidR="00C563E6" w:rsidRDefault="00C563E6">
      <w:pPr>
        <w:pStyle w:val="a3"/>
        <w:spacing w:before="4"/>
        <w:rPr>
          <w:rFonts w:ascii="Times New Roman"/>
          <w:sz w:val="7"/>
        </w:rPr>
      </w:pPr>
    </w:p>
    <w:p w14:paraId="41B1A88F" w14:textId="77777777" w:rsidR="00C563E6" w:rsidRDefault="007B2A5A">
      <w:pPr>
        <w:pStyle w:val="a3"/>
        <w:ind w:left="230"/>
        <w:rPr>
          <w:rFonts w:ascii="Times New Roman"/>
        </w:rPr>
      </w:pPr>
      <w:r>
        <w:rPr>
          <w:rFonts w:ascii="Times New Roman"/>
          <w:noProof/>
        </w:rPr>
        <mc:AlternateContent>
          <mc:Choice Requires="wpg">
            <w:drawing>
              <wp:inline distT="0" distB="0" distL="114300" distR="114300" wp14:anchorId="00FA3F4A" wp14:editId="5A8890DF">
                <wp:extent cx="6754495" cy="2581275"/>
                <wp:effectExtent l="0" t="0" r="8255" b="0"/>
                <wp:docPr id="6" name="组合 16"/>
                <wp:cNvGraphicFramePr/>
                <a:graphic xmlns:a="http://schemas.openxmlformats.org/drawingml/2006/main">
                  <a:graphicData uri="http://schemas.microsoft.com/office/word/2010/wordprocessingGroup">
                    <wpg:wgp>
                      <wpg:cNvGrpSpPr/>
                      <wpg:grpSpPr>
                        <a:xfrm>
                          <a:off x="0" y="0"/>
                          <a:ext cx="6754495" cy="2581275"/>
                          <a:chOff x="0" y="0"/>
                          <a:chExt cx="10637" cy="4320"/>
                        </a:xfrm>
                      </wpg:grpSpPr>
                      <pic:pic xmlns:pic="http://schemas.openxmlformats.org/drawingml/2006/picture">
                        <pic:nvPicPr>
                          <pic:cNvPr id="4" name="图片 17"/>
                          <pic:cNvPicPr>
                            <a:picLocks noChangeAspect="1"/>
                          </pic:cNvPicPr>
                        </pic:nvPicPr>
                        <pic:blipFill>
                          <a:blip r:embed="rId13"/>
                          <a:stretch>
                            <a:fillRect/>
                          </a:stretch>
                        </pic:blipFill>
                        <pic:spPr>
                          <a:xfrm>
                            <a:off x="0" y="0"/>
                            <a:ext cx="10637" cy="4320"/>
                          </a:xfrm>
                          <a:prstGeom prst="rect">
                            <a:avLst/>
                          </a:prstGeom>
                          <a:noFill/>
                          <a:ln w="9525">
                            <a:noFill/>
                          </a:ln>
                        </pic:spPr>
                      </pic:pic>
                      <wps:wsp>
                        <wps:cNvPr id="5" name="文本框 18"/>
                        <wps:cNvSpPr txBox="1"/>
                        <wps:spPr>
                          <a:xfrm>
                            <a:off x="0" y="0"/>
                            <a:ext cx="10637" cy="3714"/>
                          </a:xfrm>
                          <a:prstGeom prst="rect">
                            <a:avLst/>
                          </a:prstGeom>
                          <a:noFill/>
                          <a:ln w="9525">
                            <a:noFill/>
                          </a:ln>
                        </wps:spPr>
                        <wps:txbx>
                          <w:txbxContent>
                            <w:p w14:paraId="7EA79686" w14:textId="77777777" w:rsidR="00C563E6" w:rsidRDefault="0058265E">
                              <w:pPr>
                                <w:numPr>
                                  <w:ilvl w:val="0"/>
                                  <w:numId w:val="1"/>
                                </w:numPr>
                                <w:tabs>
                                  <w:tab w:val="left" w:pos="428"/>
                                </w:tabs>
                                <w:spacing w:line="360" w:lineRule="exact"/>
                                <w:ind w:hanging="283"/>
                                <w:rPr>
                                  <w:sz w:val="20"/>
                                </w:rPr>
                              </w:pPr>
                              <w:r w:rsidRPr="0058265E">
                                <w:rPr>
                                  <w:rFonts w:hint="eastAsia"/>
                                  <w:color w:val="5B5B5B"/>
                                  <w:spacing w:val="-1"/>
                                  <w:w w:val="105"/>
                                  <w:sz w:val="20"/>
                                </w:rPr>
                                <w:t>精通</w:t>
                              </w:r>
                              <w:r w:rsidR="00AF5D1E">
                                <w:rPr>
                                  <w:rFonts w:hint="eastAsia"/>
                                  <w:color w:val="5B5B5B"/>
                                  <w:spacing w:val="-1"/>
                                  <w:w w:val="105"/>
                                  <w:sz w:val="20"/>
                                  <w:lang w:eastAsia="zh-CN"/>
                                </w:rPr>
                                <w:t xml:space="preserve"> </w:t>
                              </w:r>
                              <w:r w:rsidRPr="0058265E">
                                <w:rPr>
                                  <w:rFonts w:hint="eastAsia"/>
                                  <w:color w:val="5B5B5B"/>
                                  <w:spacing w:val="-1"/>
                                  <w:w w:val="105"/>
                                  <w:sz w:val="20"/>
                                </w:rPr>
                                <w:t>HTML/CSS/Javascript</w:t>
                              </w:r>
                              <w:r w:rsidR="00AF5D1E">
                                <w:rPr>
                                  <w:color w:val="5B5B5B"/>
                                  <w:spacing w:val="-1"/>
                                  <w:w w:val="105"/>
                                  <w:sz w:val="20"/>
                                </w:rPr>
                                <w:t xml:space="preserve"> </w:t>
                              </w:r>
                              <w:r w:rsidRPr="0058265E">
                                <w:rPr>
                                  <w:rFonts w:hint="eastAsia"/>
                                  <w:color w:val="5B5B5B"/>
                                  <w:spacing w:val="-1"/>
                                  <w:w w:val="105"/>
                                  <w:sz w:val="20"/>
                                </w:rPr>
                                <w:t>前端技术基础，能轻松编写符合W3C标准、语义化、兼容主流浏览器的代码</w:t>
                              </w:r>
                            </w:p>
                            <w:p w14:paraId="7E46A1A4" w14:textId="77777777" w:rsidR="00C563E6" w:rsidRPr="00AF5D1E" w:rsidRDefault="00B331F4" w:rsidP="00AF5D1E">
                              <w:pPr>
                                <w:numPr>
                                  <w:ilvl w:val="0"/>
                                  <w:numId w:val="1"/>
                                </w:numPr>
                                <w:tabs>
                                  <w:tab w:val="left" w:pos="428"/>
                                </w:tabs>
                                <w:spacing w:line="360" w:lineRule="exact"/>
                                <w:ind w:hanging="283"/>
                                <w:rPr>
                                  <w:sz w:val="20"/>
                                </w:rPr>
                              </w:pPr>
                              <w:r>
                                <w:rPr>
                                  <w:color w:val="5B5B5B"/>
                                  <w:spacing w:val="-1"/>
                                  <w:w w:val="105"/>
                                  <w:sz w:val="20"/>
                                </w:rPr>
                                <w:t>了解</w:t>
                              </w:r>
                              <w:r>
                                <w:rPr>
                                  <w:rFonts w:hint="eastAsia"/>
                                  <w:color w:val="5B5B5B"/>
                                  <w:spacing w:val="-1"/>
                                  <w:w w:val="105"/>
                                  <w:sz w:val="20"/>
                                  <w:lang w:eastAsia="zh-CN"/>
                                </w:rPr>
                                <w:t xml:space="preserve"> </w:t>
                              </w:r>
                              <w:r w:rsidRPr="00B331F4">
                                <w:rPr>
                                  <w:rFonts w:hint="eastAsia"/>
                                  <w:color w:val="5B5B5B"/>
                                  <w:spacing w:val="-1"/>
                                  <w:w w:val="105"/>
                                  <w:sz w:val="20"/>
                                  <w:lang w:eastAsia="zh-CN"/>
                                </w:rPr>
                                <w:t>AMD/CMD/</w:t>
                              </w:r>
                              <w:r>
                                <w:rPr>
                                  <w:color w:val="5B5B5B"/>
                                  <w:w w:val="105"/>
                                  <w:sz w:val="20"/>
                                </w:rPr>
                                <w:t>CommonJS</w:t>
                              </w:r>
                              <w:r>
                                <w:rPr>
                                  <w:color w:val="5B5B5B"/>
                                  <w:spacing w:val="-2"/>
                                  <w:w w:val="105"/>
                                  <w:sz w:val="20"/>
                                </w:rPr>
                                <w:t xml:space="preserve"> 模块化规范</w:t>
                              </w:r>
                              <w:r>
                                <w:rPr>
                                  <w:rFonts w:hint="eastAsia"/>
                                  <w:color w:val="5B5B5B"/>
                                  <w:spacing w:val="-2"/>
                                  <w:w w:val="105"/>
                                  <w:sz w:val="20"/>
                                  <w:lang w:eastAsia="zh-CN"/>
                                </w:rPr>
                                <w:t>，</w:t>
                              </w:r>
                              <w:r w:rsidR="00AF5D1E">
                                <w:rPr>
                                  <w:rFonts w:hint="eastAsia"/>
                                  <w:color w:val="5B5B5B"/>
                                  <w:w w:val="105"/>
                                  <w:sz w:val="20"/>
                                  <w:lang w:eastAsia="zh-CN"/>
                                </w:rPr>
                                <w:t>熟练使用</w:t>
                              </w:r>
                              <w:r w:rsidR="00AF5D1E">
                                <w:rPr>
                                  <w:color w:val="5B5B5B"/>
                                  <w:w w:val="105"/>
                                  <w:sz w:val="20"/>
                                  <w:lang w:eastAsia="zh-CN"/>
                                </w:rPr>
                                <w:t xml:space="preserve"> </w:t>
                              </w:r>
                              <w:r w:rsidR="00AF5D1E" w:rsidRPr="00AF5D1E">
                                <w:rPr>
                                  <w:rFonts w:hint="eastAsia"/>
                                  <w:color w:val="5B5B5B"/>
                                  <w:w w:val="105"/>
                                  <w:sz w:val="20"/>
                                  <w:lang w:eastAsia="zh-CN"/>
                                </w:rPr>
                                <w:t>Webpack/Gul</w:t>
                              </w:r>
                              <w:r w:rsidR="00AF5D1E">
                                <w:rPr>
                                  <w:color w:val="5B5B5B"/>
                                  <w:w w:val="105"/>
                                  <w:sz w:val="20"/>
                                  <w:lang w:eastAsia="zh-CN"/>
                                </w:rPr>
                                <w:t>p</w:t>
                              </w:r>
                              <w:r w:rsidR="00AF5D1E">
                                <w:rPr>
                                  <w:color w:val="5B5B5B"/>
                                  <w:w w:val="105"/>
                                  <w:sz w:val="20"/>
                                  <w:lang w:eastAsia="zh-CN"/>
                                </w:rPr>
                                <w:t xml:space="preserve"> 进行</w:t>
                              </w:r>
                              <w:r w:rsidR="00AF5D1E" w:rsidRPr="00AF5D1E">
                                <w:rPr>
                                  <w:rFonts w:hint="eastAsia"/>
                                  <w:color w:val="5B5B5B"/>
                                  <w:w w:val="105"/>
                                  <w:sz w:val="20"/>
                                  <w:lang w:eastAsia="zh-CN"/>
                                </w:rPr>
                                <w:t>前端工程化与组件化开发</w:t>
                              </w:r>
                            </w:p>
                            <w:p w14:paraId="76B4004B" w14:textId="77777777" w:rsidR="00AF5D1E" w:rsidRPr="003D3E3F" w:rsidRDefault="00AF5D1E" w:rsidP="00AF5D1E">
                              <w:pPr>
                                <w:numPr>
                                  <w:ilvl w:val="0"/>
                                  <w:numId w:val="1"/>
                                </w:numPr>
                                <w:tabs>
                                  <w:tab w:val="left" w:pos="428"/>
                                </w:tabs>
                                <w:spacing w:line="360" w:lineRule="exact"/>
                                <w:ind w:hanging="283"/>
                                <w:rPr>
                                  <w:sz w:val="20"/>
                                </w:rPr>
                              </w:pPr>
                              <w:r>
                                <w:rPr>
                                  <w:rFonts w:hint="eastAsia"/>
                                  <w:color w:val="5B5B5B"/>
                                  <w:w w:val="105"/>
                                  <w:sz w:val="20"/>
                                  <w:lang w:eastAsia="zh-CN"/>
                                </w:rPr>
                                <w:t xml:space="preserve">擅长 </w:t>
                              </w:r>
                              <w:r>
                                <w:rPr>
                                  <w:color w:val="5B5B5B"/>
                                  <w:w w:val="105"/>
                                  <w:sz w:val="20"/>
                                  <w:lang w:eastAsia="zh-CN"/>
                                </w:rPr>
                                <w:t>React</w:t>
                              </w:r>
                              <w:r>
                                <w:rPr>
                                  <w:rFonts w:hint="eastAsia"/>
                                  <w:color w:val="5B5B5B"/>
                                  <w:w w:val="105"/>
                                  <w:sz w:val="20"/>
                                  <w:lang w:eastAsia="zh-CN"/>
                                </w:rPr>
                                <w:t xml:space="preserve">，深入理解 </w:t>
                              </w:r>
                              <w:r>
                                <w:rPr>
                                  <w:color w:val="5B5B5B"/>
                                  <w:w w:val="105"/>
                                  <w:sz w:val="20"/>
                                  <w:lang w:eastAsia="zh-CN"/>
                                </w:rPr>
                                <w:t>React 核心</w:t>
                              </w:r>
                              <w:r>
                                <w:rPr>
                                  <w:rFonts w:hint="eastAsia"/>
                                  <w:color w:val="5B5B5B"/>
                                  <w:w w:val="105"/>
                                  <w:sz w:val="20"/>
                                  <w:lang w:eastAsia="zh-CN"/>
                                </w:rPr>
                                <w:t>原理</w:t>
                              </w:r>
                            </w:p>
                            <w:p w14:paraId="727C36DA" w14:textId="77777777" w:rsidR="003D3E3F" w:rsidRPr="00AF5D1E" w:rsidRDefault="003D3E3F" w:rsidP="00AF5D1E">
                              <w:pPr>
                                <w:numPr>
                                  <w:ilvl w:val="0"/>
                                  <w:numId w:val="1"/>
                                </w:numPr>
                                <w:tabs>
                                  <w:tab w:val="left" w:pos="428"/>
                                </w:tabs>
                                <w:spacing w:line="360" w:lineRule="exact"/>
                                <w:ind w:hanging="283"/>
                                <w:rPr>
                                  <w:sz w:val="20"/>
                                </w:rPr>
                              </w:pPr>
                              <w:r>
                                <w:rPr>
                                  <w:rFonts w:hint="eastAsia"/>
                                  <w:color w:val="5B5B5B"/>
                                  <w:w w:val="105"/>
                                  <w:sz w:val="20"/>
                                  <w:lang w:eastAsia="zh-CN"/>
                                </w:rPr>
                                <w:t xml:space="preserve">熟悉 </w:t>
                              </w:r>
                              <w:r>
                                <w:rPr>
                                  <w:color w:val="5B5B5B"/>
                                  <w:w w:val="105"/>
                                  <w:sz w:val="20"/>
                                  <w:lang w:eastAsia="zh-CN"/>
                                </w:rPr>
                                <w:t>Vue</w:t>
                              </w:r>
                              <w:r>
                                <w:rPr>
                                  <w:rFonts w:hint="eastAsia"/>
                                  <w:color w:val="5B5B5B"/>
                                  <w:w w:val="105"/>
                                  <w:sz w:val="20"/>
                                  <w:lang w:eastAsia="zh-CN"/>
                                </w:rPr>
                                <w:t xml:space="preserve">，深入探究过 </w:t>
                              </w:r>
                              <w:r>
                                <w:rPr>
                                  <w:color w:val="5B5B5B"/>
                                  <w:w w:val="105"/>
                                  <w:sz w:val="20"/>
                                  <w:lang w:eastAsia="zh-CN"/>
                                </w:rPr>
                                <w:t xml:space="preserve">Vue </w:t>
                              </w:r>
                              <w:r>
                                <w:rPr>
                                  <w:rFonts w:hint="eastAsia"/>
                                  <w:color w:val="5B5B5B"/>
                                  <w:w w:val="105"/>
                                  <w:sz w:val="20"/>
                                  <w:lang w:eastAsia="zh-CN"/>
                                </w:rPr>
                                <w:t>实现原理</w:t>
                              </w:r>
                            </w:p>
                            <w:p w14:paraId="225141E8" w14:textId="77777777" w:rsidR="00C563E6" w:rsidRDefault="00AF5D1E">
                              <w:pPr>
                                <w:numPr>
                                  <w:ilvl w:val="0"/>
                                  <w:numId w:val="1"/>
                                </w:numPr>
                                <w:tabs>
                                  <w:tab w:val="left" w:pos="428"/>
                                </w:tabs>
                                <w:spacing w:line="360" w:lineRule="exact"/>
                                <w:ind w:hanging="283"/>
                                <w:rPr>
                                  <w:sz w:val="20"/>
                                </w:rPr>
                              </w:pPr>
                              <w:r w:rsidRPr="00AF5D1E">
                                <w:rPr>
                                  <w:rFonts w:hint="eastAsia"/>
                                  <w:color w:val="5B5B5B"/>
                                  <w:spacing w:val="-1"/>
                                  <w:w w:val="105"/>
                                  <w:sz w:val="20"/>
                                </w:rPr>
                                <w:t>熟练使用</w:t>
                              </w:r>
                              <w:r>
                                <w:rPr>
                                  <w:rFonts w:hint="eastAsia"/>
                                  <w:color w:val="5B5B5B"/>
                                  <w:spacing w:val="-1"/>
                                  <w:w w:val="105"/>
                                  <w:sz w:val="20"/>
                                  <w:lang w:eastAsia="zh-CN"/>
                                </w:rPr>
                                <w:t xml:space="preserve"> </w:t>
                              </w:r>
                              <w:r w:rsidRPr="00AF5D1E">
                                <w:rPr>
                                  <w:rFonts w:hint="eastAsia"/>
                                  <w:color w:val="5B5B5B"/>
                                  <w:spacing w:val="-1"/>
                                  <w:w w:val="105"/>
                                  <w:sz w:val="20"/>
                                </w:rPr>
                                <w:t>React</w:t>
                              </w:r>
                              <w:r>
                                <w:rPr>
                                  <w:color w:val="5B5B5B"/>
                                  <w:spacing w:val="-1"/>
                                  <w:w w:val="105"/>
                                  <w:sz w:val="20"/>
                                </w:rPr>
                                <w:t xml:space="preserve"> </w:t>
                              </w:r>
                              <w:r w:rsidRPr="00AF5D1E">
                                <w:rPr>
                                  <w:rFonts w:hint="eastAsia"/>
                                  <w:color w:val="5B5B5B"/>
                                  <w:spacing w:val="-1"/>
                                  <w:w w:val="105"/>
                                  <w:sz w:val="20"/>
                                </w:rPr>
                                <w:t>Native</w:t>
                              </w:r>
                              <w:r>
                                <w:rPr>
                                  <w:color w:val="5B5B5B"/>
                                  <w:spacing w:val="-1"/>
                                  <w:w w:val="105"/>
                                  <w:sz w:val="20"/>
                                </w:rPr>
                                <w:t xml:space="preserve"> </w:t>
                              </w:r>
                              <w:r w:rsidRPr="00AF5D1E">
                                <w:rPr>
                                  <w:rFonts w:hint="eastAsia"/>
                                  <w:color w:val="5B5B5B"/>
                                  <w:spacing w:val="-1"/>
                                  <w:w w:val="105"/>
                                  <w:sz w:val="20"/>
                                </w:rPr>
                                <w:t>搭建跨平台应用或打包移动端原生模块，并能够持续优化其交互体验和代码性</w:t>
                              </w:r>
                              <w:r w:rsidR="00B331F4">
                                <w:rPr>
                                  <w:rFonts w:hint="eastAsia"/>
                                  <w:color w:val="5B5B5B"/>
                                  <w:spacing w:val="-1"/>
                                  <w:w w:val="105"/>
                                  <w:sz w:val="20"/>
                                  <w:lang w:eastAsia="zh-CN"/>
                                </w:rPr>
                                <w:t>能</w:t>
                              </w:r>
                            </w:p>
                            <w:p w14:paraId="225A2CBC" w14:textId="77777777" w:rsidR="00C563E6" w:rsidRDefault="00B331F4">
                              <w:pPr>
                                <w:numPr>
                                  <w:ilvl w:val="0"/>
                                  <w:numId w:val="1"/>
                                </w:numPr>
                                <w:tabs>
                                  <w:tab w:val="left" w:pos="428"/>
                                </w:tabs>
                                <w:spacing w:line="353" w:lineRule="exact"/>
                                <w:ind w:hanging="283"/>
                                <w:rPr>
                                  <w:sz w:val="20"/>
                                </w:rPr>
                              </w:pPr>
                              <w:r w:rsidRPr="00F22FF6">
                                <w:rPr>
                                  <w:rFonts w:hint="eastAsia"/>
                                  <w:color w:val="5B5B5B"/>
                                  <w:spacing w:val="-1"/>
                                  <w:w w:val="105"/>
                                  <w:sz w:val="20"/>
                                </w:rPr>
                                <w:t xml:space="preserve">熟练使用 </w:t>
                              </w:r>
                              <w:r w:rsidRPr="00F22FF6">
                                <w:rPr>
                                  <w:color w:val="5B5B5B"/>
                                  <w:spacing w:val="-1"/>
                                  <w:w w:val="105"/>
                                  <w:sz w:val="20"/>
                                </w:rPr>
                                <w:t>Node.js</w:t>
                              </w:r>
                              <w:r w:rsidRPr="00F22FF6">
                                <w:rPr>
                                  <w:rFonts w:hint="eastAsia"/>
                                  <w:color w:val="5B5B5B"/>
                                  <w:spacing w:val="-1"/>
                                  <w:w w:val="105"/>
                                  <w:sz w:val="20"/>
                                </w:rPr>
                                <w:t>，</w:t>
                              </w:r>
                              <w:r w:rsidR="00F22FF6" w:rsidRPr="00F22FF6">
                                <w:rPr>
                                  <w:rFonts w:hint="eastAsia"/>
                                  <w:color w:val="5B5B5B"/>
                                  <w:spacing w:val="-1"/>
                                  <w:w w:val="105"/>
                                  <w:sz w:val="20"/>
                                </w:rPr>
                                <w:t>熟悉网络通信机制，</w:t>
                              </w:r>
                              <w:r w:rsidR="003D3E3F" w:rsidRPr="00F22FF6">
                                <w:rPr>
                                  <w:rFonts w:hint="eastAsia"/>
                                  <w:color w:val="5B5B5B"/>
                                  <w:spacing w:val="-1"/>
                                  <w:w w:val="105"/>
                                  <w:sz w:val="20"/>
                                </w:rPr>
                                <w:t xml:space="preserve">会使用基本的 </w:t>
                              </w:r>
                              <w:r w:rsidR="003D3E3F" w:rsidRPr="00F22FF6">
                                <w:rPr>
                                  <w:color w:val="5B5B5B"/>
                                  <w:spacing w:val="-1"/>
                                  <w:w w:val="105"/>
                                  <w:sz w:val="20"/>
                                </w:rPr>
                                <w:t>Linux 命令</w:t>
                              </w:r>
                            </w:p>
                            <w:p w14:paraId="7872FEC3" w14:textId="77777777" w:rsidR="00C563E6" w:rsidRPr="003D3E3F" w:rsidRDefault="00B331F4" w:rsidP="003D3E3F">
                              <w:pPr>
                                <w:numPr>
                                  <w:ilvl w:val="0"/>
                                  <w:numId w:val="1"/>
                                </w:numPr>
                                <w:tabs>
                                  <w:tab w:val="left" w:pos="428"/>
                                </w:tabs>
                                <w:spacing w:line="360" w:lineRule="exact"/>
                                <w:ind w:hanging="283"/>
                                <w:rPr>
                                  <w:color w:val="595959" w:themeColor="text1" w:themeTint="A6"/>
                                  <w:sz w:val="20"/>
                                </w:rPr>
                              </w:pPr>
                              <w:r>
                                <w:rPr>
                                  <w:rFonts w:hint="eastAsia"/>
                                  <w:color w:val="5B5B5B"/>
                                  <w:spacing w:val="-1"/>
                                  <w:w w:val="105"/>
                                  <w:sz w:val="20"/>
                                  <w:lang w:eastAsia="zh-CN"/>
                                </w:rPr>
                                <w:t>熟练使用</w:t>
                              </w:r>
                              <w:r w:rsidR="007B2A5A">
                                <w:rPr>
                                  <w:color w:val="5B5B5B"/>
                                  <w:spacing w:val="-1"/>
                                  <w:w w:val="105"/>
                                  <w:sz w:val="20"/>
                                </w:rPr>
                                <w:t xml:space="preserve"> </w:t>
                              </w:r>
                              <w:r w:rsidR="007B2A5A">
                                <w:rPr>
                                  <w:color w:val="5B5B5B"/>
                                  <w:w w:val="105"/>
                                  <w:sz w:val="20"/>
                                </w:rPr>
                                <w:t>GIT</w:t>
                              </w:r>
                              <w:r w:rsidR="007B2A5A">
                                <w:rPr>
                                  <w:rFonts w:hint="eastAsia"/>
                                  <w:color w:val="5B5B5B"/>
                                  <w:w w:val="105"/>
                                  <w:sz w:val="20"/>
                                  <w:lang w:val="en-US" w:eastAsia="zh-CN"/>
                                </w:rPr>
                                <w:t>/SVN</w:t>
                              </w:r>
                              <w:r>
                                <w:rPr>
                                  <w:color w:val="5B5B5B"/>
                                  <w:w w:val="105"/>
                                  <w:sz w:val="20"/>
                                  <w:lang w:val="en-US" w:eastAsia="zh-CN"/>
                                </w:rPr>
                                <w:t xml:space="preserve"> 等</w:t>
                              </w:r>
                              <w:r w:rsidR="007B2A5A">
                                <w:rPr>
                                  <w:color w:val="5B5B5B"/>
                                  <w:w w:val="105"/>
                                  <w:sz w:val="20"/>
                                </w:rPr>
                                <w:t>代码管理工具，具有良好的协同开发意识</w:t>
                              </w:r>
                            </w:p>
                            <w:p w14:paraId="6EA47034" w14:textId="77777777" w:rsidR="00C563E6" w:rsidRPr="00B331F4" w:rsidRDefault="00B331F4">
                              <w:pPr>
                                <w:numPr>
                                  <w:ilvl w:val="0"/>
                                  <w:numId w:val="1"/>
                                </w:numPr>
                                <w:tabs>
                                  <w:tab w:val="left" w:pos="428"/>
                                </w:tabs>
                                <w:spacing w:line="353" w:lineRule="exact"/>
                                <w:ind w:hanging="283"/>
                                <w:rPr>
                                  <w:color w:val="595959" w:themeColor="text1" w:themeTint="A6"/>
                                  <w:sz w:val="20"/>
                                </w:rPr>
                              </w:pPr>
                              <w:r>
                                <w:rPr>
                                  <w:rFonts w:hint="eastAsia"/>
                                  <w:color w:val="5B5B5B"/>
                                  <w:spacing w:val="-4"/>
                                  <w:w w:val="105"/>
                                  <w:sz w:val="20"/>
                                  <w:lang w:eastAsia="zh-CN"/>
                                </w:rPr>
                                <w:t>较强地独立</w:t>
                              </w:r>
                              <w:r w:rsidRPr="00B331F4">
                                <w:rPr>
                                  <w:rFonts w:hint="eastAsia"/>
                                  <w:color w:val="5B5B5B"/>
                                  <w:spacing w:val="-4"/>
                                  <w:w w:val="105"/>
                                  <w:sz w:val="20"/>
                                </w:rPr>
                                <w:t>分析</w:t>
                              </w:r>
                              <w:r w:rsidR="003D3E3F">
                                <w:rPr>
                                  <w:rFonts w:hint="eastAsia"/>
                                  <w:color w:val="5B5B5B"/>
                                  <w:spacing w:val="-4"/>
                                  <w:w w:val="105"/>
                                  <w:sz w:val="20"/>
                                  <w:lang w:eastAsia="zh-CN"/>
                                </w:rPr>
                                <w:t>，</w:t>
                              </w:r>
                              <w:r w:rsidRPr="00B331F4">
                                <w:rPr>
                                  <w:rFonts w:hint="eastAsia"/>
                                  <w:color w:val="5B5B5B"/>
                                  <w:spacing w:val="-4"/>
                                  <w:w w:val="105"/>
                                  <w:sz w:val="20"/>
                                </w:rPr>
                                <w:t>解决问题</w:t>
                              </w:r>
                              <w:r w:rsidR="003D3E3F">
                                <w:rPr>
                                  <w:rFonts w:hint="eastAsia"/>
                                  <w:color w:val="5B5B5B"/>
                                  <w:spacing w:val="-4"/>
                                  <w:w w:val="105"/>
                                  <w:sz w:val="20"/>
                                  <w:lang w:eastAsia="zh-CN"/>
                                </w:rPr>
                                <w:t>，归纳问题</w:t>
                              </w:r>
                              <w:r w:rsidRPr="00B331F4">
                                <w:rPr>
                                  <w:rFonts w:hint="eastAsia"/>
                                  <w:color w:val="5B5B5B"/>
                                  <w:spacing w:val="-4"/>
                                  <w:w w:val="105"/>
                                  <w:sz w:val="20"/>
                                </w:rPr>
                                <w:t>的能力</w:t>
                              </w:r>
                            </w:p>
                            <w:p w14:paraId="3571745A" w14:textId="77777777" w:rsidR="00B331F4" w:rsidRDefault="00B331F4">
                              <w:pPr>
                                <w:numPr>
                                  <w:ilvl w:val="0"/>
                                  <w:numId w:val="1"/>
                                </w:numPr>
                                <w:tabs>
                                  <w:tab w:val="left" w:pos="428"/>
                                </w:tabs>
                                <w:spacing w:line="353" w:lineRule="exact"/>
                                <w:ind w:hanging="283"/>
                                <w:rPr>
                                  <w:color w:val="595959" w:themeColor="text1" w:themeTint="A6"/>
                                  <w:sz w:val="20"/>
                                </w:rPr>
                              </w:pPr>
                              <w:r>
                                <w:rPr>
                                  <w:rFonts w:hint="eastAsia"/>
                                  <w:color w:val="5B5B5B"/>
                                  <w:spacing w:val="-4"/>
                                  <w:w w:val="105"/>
                                  <w:sz w:val="20"/>
                                  <w:lang w:eastAsia="zh-CN"/>
                                </w:rPr>
                                <w:t>英语流利，能</w:t>
                              </w:r>
                              <w:r w:rsidR="00C21CA7">
                                <w:rPr>
                                  <w:rFonts w:hint="eastAsia"/>
                                  <w:color w:val="5B5B5B"/>
                                  <w:spacing w:val="-4"/>
                                  <w:w w:val="105"/>
                                  <w:sz w:val="20"/>
                                  <w:lang w:eastAsia="zh-CN"/>
                                </w:rPr>
                                <w:t>阅读英语文档，</w:t>
                              </w:r>
                              <w:r w:rsidR="00C21CA7">
                                <w:rPr>
                                  <w:rFonts w:hint="eastAsia"/>
                                  <w:color w:val="5B5B5B"/>
                                  <w:spacing w:val="-4"/>
                                  <w:w w:val="105"/>
                                  <w:sz w:val="20"/>
                                  <w:lang w:eastAsia="zh-CN"/>
                                </w:rPr>
                                <w:t>与他人用英语沟通</w:t>
                              </w:r>
                            </w:p>
                          </w:txbxContent>
                        </wps:txbx>
                        <wps:bodyPr lIns="0" tIns="0" rIns="0" bIns="0" upright="1"/>
                      </wps:wsp>
                    </wpg:wgp>
                  </a:graphicData>
                </a:graphic>
              </wp:inline>
            </w:drawing>
          </mc:Choice>
          <mc:Fallback>
            <w:pict>
              <v:group w14:anchorId="00FA3F4A" id="组合 16" o:spid="_x0000_s1032" style="width:531.85pt;height:203.25pt;mso-position-horizontal-relative:char;mso-position-vertical-relative:line" coordsize="10637,43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">
                <v:shape id="图片 17" o:spid="_x0000_s1033" type="#_x0000_t75" style="position:absolute;width:10637;height:4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">
                  <v:imagedata r:id="rId14" o:title=""/>
                </v:shape>
                <v:shape id="文本框 18" o:spid="_x0000_s1034" type="#_x0000_t202" style="position:absolute;width:10637;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EA79686" w14:textId="77777777" w:rsidR="00C563E6" w:rsidRDefault="0058265E">
                        <w:pPr>
                          <w:numPr>
                            <w:ilvl w:val="0"/>
                            <w:numId w:val="1"/>
                          </w:numPr>
                          <w:tabs>
                            <w:tab w:val="left" w:pos="428"/>
                          </w:tabs>
                          <w:spacing w:line="360" w:lineRule="exact"/>
                          <w:ind w:hanging="283"/>
                          <w:rPr>
                            <w:sz w:val="20"/>
                          </w:rPr>
                        </w:pPr>
                        <w:r w:rsidRPr="0058265E">
                          <w:rPr>
                            <w:rFonts w:hint="eastAsia"/>
                            <w:color w:val="5B5B5B"/>
                            <w:spacing w:val="-1"/>
                            <w:w w:val="105"/>
                            <w:sz w:val="20"/>
                          </w:rPr>
                          <w:t>精通</w:t>
                        </w:r>
                        <w:r w:rsidR="00AF5D1E">
                          <w:rPr>
                            <w:rFonts w:hint="eastAsia"/>
                            <w:color w:val="5B5B5B"/>
                            <w:spacing w:val="-1"/>
                            <w:w w:val="105"/>
                            <w:sz w:val="20"/>
                            <w:lang w:eastAsia="zh-CN"/>
                          </w:rPr>
                          <w:t xml:space="preserve"> </w:t>
                        </w:r>
                        <w:r w:rsidRPr="0058265E">
                          <w:rPr>
                            <w:rFonts w:hint="eastAsia"/>
                            <w:color w:val="5B5B5B"/>
                            <w:spacing w:val="-1"/>
                            <w:w w:val="105"/>
                            <w:sz w:val="20"/>
                          </w:rPr>
                          <w:t>HTML/CSS/Javascript</w:t>
                        </w:r>
                        <w:r w:rsidR="00AF5D1E">
                          <w:rPr>
                            <w:color w:val="5B5B5B"/>
                            <w:spacing w:val="-1"/>
                            <w:w w:val="105"/>
                            <w:sz w:val="20"/>
                          </w:rPr>
                          <w:t xml:space="preserve"> </w:t>
                        </w:r>
                        <w:r w:rsidRPr="0058265E">
                          <w:rPr>
                            <w:rFonts w:hint="eastAsia"/>
                            <w:color w:val="5B5B5B"/>
                            <w:spacing w:val="-1"/>
                            <w:w w:val="105"/>
                            <w:sz w:val="20"/>
                          </w:rPr>
                          <w:t>前端技术基础，能轻松编写符合W3C标准、语义化、兼容主流浏览器的代码</w:t>
                        </w:r>
                      </w:p>
                      <w:p w14:paraId="7E46A1A4" w14:textId="77777777" w:rsidR="00C563E6" w:rsidRPr="00AF5D1E" w:rsidRDefault="00B331F4" w:rsidP="00AF5D1E">
                        <w:pPr>
                          <w:numPr>
                            <w:ilvl w:val="0"/>
                            <w:numId w:val="1"/>
                          </w:numPr>
                          <w:tabs>
                            <w:tab w:val="left" w:pos="428"/>
                          </w:tabs>
                          <w:spacing w:line="360" w:lineRule="exact"/>
                          <w:ind w:hanging="283"/>
                          <w:rPr>
                            <w:sz w:val="20"/>
                          </w:rPr>
                        </w:pPr>
                        <w:r>
                          <w:rPr>
                            <w:color w:val="5B5B5B"/>
                            <w:spacing w:val="-1"/>
                            <w:w w:val="105"/>
                            <w:sz w:val="20"/>
                          </w:rPr>
                          <w:t>了解</w:t>
                        </w:r>
                        <w:r>
                          <w:rPr>
                            <w:rFonts w:hint="eastAsia"/>
                            <w:color w:val="5B5B5B"/>
                            <w:spacing w:val="-1"/>
                            <w:w w:val="105"/>
                            <w:sz w:val="20"/>
                            <w:lang w:eastAsia="zh-CN"/>
                          </w:rPr>
                          <w:t xml:space="preserve"> </w:t>
                        </w:r>
                        <w:r w:rsidRPr="00B331F4">
                          <w:rPr>
                            <w:rFonts w:hint="eastAsia"/>
                            <w:color w:val="5B5B5B"/>
                            <w:spacing w:val="-1"/>
                            <w:w w:val="105"/>
                            <w:sz w:val="20"/>
                            <w:lang w:eastAsia="zh-CN"/>
                          </w:rPr>
                          <w:t>AMD/CMD/</w:t>
                        </w:r>
                        <w:r>
                          <w:rPr>
                            <w:color w:val="5B5B5B"/>
                            <w:w w:val="105"/>
                            <w:sz w:val="20"/>
                          </w:rPr>
                          <w:t>CommonJS</w:t>
                        </w:r>
                        <w:r>
                          <w:rPr>
                            <w:color w:val="5B5B5B"/>
                            <w:spacing w:val="-2"/>
                            <w:w w:val="105"/>
                            <w:sz w:val="20"/>
                          </w:rPr>
                          <w:t xml:space="preserve"> 模块化规范</w:t>
                        </w:r>
                        <w:r>
                          <w:rPr>
                            <w:rFonts w:hint="eastAsia"/>
                            <w:color w:val="5B5B5B"/>
                            <w:spacing w:val="-2"/>
                            <w:w w:val="105"/>
                            <w:sz w:val="20"/>
                            <w:lang w:eastAsia="zh-CN"/>
                          </w:rPr>
                          <w:t>，</w:t>
                        </w:r>
                        <w:r w:rsidR="00AF5D1E">
                          <w:rPr>
                            <w:rFonts w:hint="eastAsia"/>
                            <w:color w:val="5B5B5B"/>
                            <w:w w:val="105"/>
                            <w:sz w:val="20"/>
                            <w:lang w:eastAsia="zh-CN"/>
                          </w:rPr>
                          <w:t>熟练使用</w:t>
                        </w:r>
                        <w:r w:rsidR="00AF5D1E">
                          <w:rPr>
                            <w:color w:val="5B5B5B"/>
                            <w:w w:val="105"/>
                            <w:sz w:val="20"/>
                            <w:lang w:eastAsia="zh-CN"/>
                          </w:rPr>
                          <w:t xml:space="preserve"> </w:t>
                        </w:r>
                        <w:r w:rsidR="00AF5D1E" w:rsidRPr="00AF5D1E">
                          <w:rPr>
                            <w:rFonts w:hint="eastAsia"/>
                            <w:color w:val="5B5B5B"/>
                            <w:w w:val="105"/>
                            <w:sz w:val="20"/>
                            <w:lang w:eastAsia="zh-CN"/>
                          </w:rPr>
                          <w:t>Webpack/Gul</w:t>
                        </w:r>
                        <w:r w:rsidR="00AF5D1E">
                          <w:rPr>
                            <w:color w:val="5B5B5B"/>
                            <w:w w:val="105"/>
                            <w:sz w:val="20"/>
                            <w:lang w:eastAsia="zh-CN"/>
                          </w:rPr>
                          <w:t>p</w:t>
                        </w:r>
                        <w:r w:rsidR="00AF5D1E">
                          <w:rPr>
                            <w:color w:val="5B5B5B"/>
                            <w:w w:val="105"/>
                            <w:sz w:val="20"/>
                            <w:lang w:eastAsia="zh-CN"/>
                          </w:rPr>
                          <w:t xml:space="preserve"> 进行</w:t>
                        </w:r>
                        <w:r w:rsidR="00AF5D1E" w:rsidRPr="00AF5D1E">
                          <w:rPr>
                            <w:rFonts w:hint="eastAsia"/>
                            <w:color w:val="5B5B5B"/>
                            <w:w w:val="105"/>
                            <w:sz w:val="20"/>
                            <w:lang w:eastAsia="zh-CN"/>
                          </w:rPr>
                          <w:t>前端工程化与组件化开发</w:t>
                        </w:r>
                      </w:p>
                      <w:p w14:paraId="76B4004B" w14:textId="77777777" w:rsidR="00AF5D1E" w:rsidRPr="003D3E3F" w:rsidRDefault="00AF5D1E" w:rsidP="00AF5D1E">
                        <w:pPr>
                          <w:numPr>
                            <w:ilvl w:val="0"/>
                            <w:numId w:val="1"/>
                          </w:numPr>
                          <w:tabs>
                            <w:tab w:val="left" w:pos="428"/>
                          </w:tabs>
                          <w:spacing w:line="360" w:lineRule="exact"/>
                          <w:ind w:hanging="283"/>
                          <w:rPr>
                            <w:sz w:val="20"/>
                          </w:rPr>
                        </w:pPr>
                        <w:r>
                          <w:rPr>
                            <w:rFonts w:hint="eastAsia"/>
                            <w:color w:val="5B5B5B"/>
                            <w:w w:val="105"/>
                            <w:sz w:val="20"/>
                            <w:lang w:eastAsia="zh-CN"/>
                          </w:rPr>
                          <w:t xml:space="preserve">擅长 </w:t>
                        </w:r>
                        <w:r>
                          <w:rPr>
                            <w:color w:val="5B5B5B"/>
                            <w:w w:val="105"/>
                            <w:sz w:val="20"/>
                            <w:lang w:eastAsia="zh-CN"/>
                          </w:rPr>
                          <w:t>React</w:t>
                        </w:r>
                        <w:r>
                          <w:rPr>
                            <w:rFonts w:hint="eastAsia"/>
                            <w:color w:val="5B5B5B"/>
                            <w:w w:val="105"/>
                            <w:sz w:val="20"/>
                            <w:lang w:eastAsia="zh-CN"/>
                          </w:rPr>
                          <w:t xml:space="preserve">，深入理解 </w:t>
                        </w:r>
                        <w:r>
                          <w:rPr>
                            <w:color w:val="5B5B5B"/>
                            <w:w w:val="105"/>
                            <w:sz w:val="20"/>
                            <w:lang w:eastAsia="zh-CN"/>
                          </w:rPr>
                          <w:t>React 核心</w:t>
                        </w:r>
                        <w:r>
                          <w:rPr>
                            <w:rFonts w:hint="eastAsia"/>
                            <w:color w:val="5B5B5B"/>
                            <w:w w:val="105"/>
                            <w:sz w:val="20"/>
                            <w:lang w:eastAsia="zh-CN"/>
                          </w:rPr>
                          <w:t>原理</w:t>
                        </w:r>
                      </w:p>
                      <w:p w14:paraId="727C36DA" w14:textId="77777777" w:rsidR="003D3E3F" w:rsidRPr="00AF5D1E" w:rsidRDefault="003D3E3F" w:rsidP="00AF5D1E">
                        <w:pPr>
                          <w:numPr>
                            <w:ilvl w:val="0"/>
                            <w:numId w:val="1"/>
                          </w:numPr>
                          <w:tabs>
                            <w:tab w:val="left" w:pos="428"/>
                          </w:tabs>
                          <w:spacing w:line="360" w:lineRule="exact"/>
                          <w:ind w:hanging="283"/>
                          <w:rPr>
                            <w:sz w:val="20"/>
                          </w:rPr>
                        </w:pPr>
                        <w:r>
                          <w:rPr>
                            <w:rFonts w:hint="eastAsia"/>
                            <w:color w:val="5B5B5B"/>
                            <w:w w:val="105"/>
                            <w:sz w:val="20"/>
                            <w:lang w:eastAsia="zh-CN"/>
                          </w:rPr>
                          <w:t xml:space="preserve">熟悉 </w:t>
                        </w:r>
                        <w:r>
                          <w:rPr>
                            <w:color w:val="5B5B5B"/>
                            <w:w w:val="105"/>
                            <w:sz w:val="20"/>
                            <w:lang w:eastAsia="zh-CN"/>
                          </w:rPr>
                          <w:t>Vue</w:t>
                        </w:r>
                        <w:r>
                          <w:rPr>
                            <w:rFonts w:hint="eastAsia"/>
                            <w:color w:val="5B5B5B"/>
                            <w:w w:val="105"/>
                            <w:sz w:val="20"/>
                            <w:lang w:eastAsia="zh-CN"/>
                          </w:rPr>
                          <w:t xml:space="preserve">，深入探究过 </w:t>
                        </w:r>
                        <w:r>
                          <w:rPr>
                            <w:color w:val="5B5B5B"/>
                            <w:w w:val="105"/>
                            <w:sz w:val="20"/>
                            <w:lang w:eastAsia="zh-CN"/>
                          </w:rPr>
                          <w:t xml:space="preserve">Vue </w:t>
                        </w:r>
                        <w:r>
                          <w:rPr>
                            <w:rFonts w:hint="eastAsia"/>
                            <w:color w:val="5B5B5B"/>
                            <w:w w:val="105"/>
                            <w:sz w:val="20"/>
                            <w:lang w:eastAsia="zh-CN"/>
                          </w:rPr>
                          <w:t>实现原理</w:t>
                        </w:r>
                      </w:p>
                      <w:p w14:paraId="225141E8" w14:textId="77777777" w:rsidR="00C563E6" w:rsidRDefault="00AF5D1E">
                        <w:pPr>
                          <w:numPr>
                            <w:ilvl w:val="0"/>
                            <w:numId w:val="1"/>
                          </w:numPr>
                          <w:tabs>
                            <w:tab w:val="left" w:pos="428"/>
                          </w:tabs>
                          <w:spacing w:line="360" w:lineRule="exact"/>
                          <w:ind w:hanging="283"/>
                          <w:rPr>
                            <w:sz w:val="20"/>
                          </w:rPr>
                        </w:pPr>
                        <w:r w:rsidRPr="00AF5D1E">
                          <w:rPr>
                            <w:rFonts w:hint="eastAsia"/>
                            <w:color w:val="5B5B5B"/>
                            <w:spacing w:val="-1"/>
                            <w:w w:val="105"/>
                            <w:sz w:val="20"/>
                          </w:rPr>
                          <w:t>熟练使用</w:t>
                        </w:r>
                        <w:r>
                          <w:rPr>
                            <w:rFonts w:hint="eastAsia"/>
                            <w:color w:val="5B5B5B"/>
                            <w:spacing w:val="-1"/>
                            <w:w w:val="105"/>
                            <w:sz w:val="20"/>
                            <w:lang w:eastAsia="zh-CN"/>
                          </w:rPr>
                          <w:t xml:space="preserve"> </w:t>
                        </w:r>
                        <w:r w:rsidRPr="00AF5D1E">
                          <w:rPr>
                            <w:rFonts w:hint="eastAsia"/>
                            <w:color w:val="5B5B5B"/>
                            <w:spacing w:val="-1"/>
                            <w:w w:val="105"/>
                            <w:sz w:val="20"/>
                          </w:rPr>
                          <w:t>React</w:t>
                        </w:r>
                        <w:r>
                          <w:rPr>
                            <w:color w:val="5B5B5B"/>
                            <w:spacing w:val="-1"/>
                            <w:w w:val="105"/>
                            <w:sz w:val="20"/>
                          </w:rPr>
                          <w:t xml:space="preserve"> </w:t>
                        </w:r>
                        <w:r w:rsidRPr="00AF5D1E">
                          <w:rPr>
                            <w:rFonts w:hint="eastAsia"/>
                            <w:color w:val="5B5B5B"/>
                            <w:spacing w:val="-1"/>
                            <w:w w:val="105"/>
                            <w:sz w:val="20"/>
                          </w:rPr>
                          <w:t>Native</w:t>
                        </w:r>
                        <w:r>
                          <w:rPr>
                            <w:color w:val="5B5B5B"/>
                            <w:spacing w:val="-1"/>
                            <w:w w:val="105"/>
                            <w:sz w:val="20"/>
                          </w:rPr>
                          <w:t xml:space="preserve"> </w:t>
                        </w:r>
                        <w:r w:rsidRPr="00AF5D1E">
                          <w:rPr>
                            <w:rFonts w:hint="eastAsia"/>
                            <w:color w:val="5B5B5B"/>
                            <w:spacing w:val="-1"/>
                            <w:w w:val="105"/>
                            <w:sz w:val="20"/>
                          </w:rPr>
                          <w:t>搭建跨平台应用或打包移动端原生模块，并能够持续优化其交互体验和代码性</w:t>
                        </w:r>
                        <w:r w:rsidR="00B331F4">
                          <w:rPr>
                            <w:rFonts w:hint="eastAsia"/>
                            <w:color w:val="5B5B5B"/>
                            <w:spacing w:val="-1"/>
                            <w:w w:val="105"/>
                            <w:sz w:val="20"/>
                            <w:lang w:eastAsia="zh-CN"/>
                          </w:rPr>
                          <w:t>能</w:t>
                        </w:r>
                      </w:p>
                      <w:p w14:paraId="225A2CBC" w14:textId="77777777" w:rsidR="00C563E6" w:rsidRDefault="00B331F4">
                        <w:pPr>
                          <w:numPr>
                            <w:ilvl w:val="0"/>
                            <w:numId w:val="1"/>
                          </w:numPr>
                          <w:tabs>
                            <w:tab w:val="left" w:pos="428"/>
                          </w:tabs>
                          <w:spacing w:line="353" w:lineRule="exact"/>
                          <w:ind w:hanging="283"/>
                          <w:rPr>
                            <w:sz w:val="20"/>
                          </w:rPr>
                        </w:pPr>
                        <w:r w:rsidRPr="00F22FF6">
                          <w:rPr>
                            <w:rFonts w:hint="eastAsia"/>
                            <w:color w:val="5B5B5B"/>
                            <w:spacing w:val="-1"/>
                            <w:w w:val="105"/>
                            <w:sz w:val="20"/>
                          </w:rPr>
                          <w:t xml:space="preserve">熟练使用 </w:t>
                        </w:r>
                        <w:r w:rsidRPr="00F22FF6">
                          <w:rPr>
                            <w:color w:val="5B5B5B"/>
                            <w:spacing w:val="-1"/>
                            <w:w w:val="105"/>
                            <w:sz w:val="20"/>
                          </w:rPr>
                          <w:t>Node.js</w:t>
                        </w:r>
                        <w:r w:rsidRPr="00F22FF6">
                          <w:rPr>
                            <w:rFonts w:hint="eastAsia"/>
                            <w:color w:val="5B5B5B"/>
                            <w:spacing w:val="-1"/>
                            <w:w w:val="105"/>
                            <w:sz w:val="20"/>
                          </w:rPr>
                          <w:t>，</w:t>
                        </w:r>
                        <w:r w:rsidR="00F22FF6" w:rsidRPr="00F22FF6">
                          <w:rPr>
                            <w:rFonts w:hint="eastAsia"/>
                            <w:color w:val="5B5B5B"/>
                            <w:spacing w:val="-1"/>
                            <w:w w:val="105"/>
                            <w:sz w:val="20"/>
                          </w:rPr>
                          <w:t>熟悉网络通信机制，</w:t>
                        </w:r>
                        <w:r w:rsidR="003D3E3F" w:rsidRPr="00F22FF6">
                          <w:rPr>
                            <w:rFonts w:hint="eastAsia"/>
                            <w:color w:val="5B5B5B"/>
                            <w:spacing w:val="-1"/>
                            <w:w w:val="105"/>
                            <w:sz w:val="20"/>
                          </w:rPr>
                          <w:t xml:space="preserve">会使用基本的 </w:t>
                        </w:r>
                        <w:r w:rsidR="003D3E3F" w:rsidRPr="00F22FF6">
                          <w:rPr>
                            <w:color w:val="5B5B5B"/>
                            <w:spacing w:val="-1"/>
                            <w:w w:val="105"/>
                            <w:sz w:val="20"/>
                          </w:rPr>
                          <w:t>Linux 命令</w:t>
                        </w:r>
                      </w:p>
                      <w:p w14:paraId="7872FEC3" w14:textId="77777777" w:rsidR="00C563E6" w:rsidRPr="003D3E3F" w:rsidRDefault="00B331F4" w:rsidP="003D3E3F">
                        <w:pPr>
                          <w:numPr>
                            <w:ilvl w:val="0"/>
                            <w:numId w:val="1"/>
                          </w:numPr>
                          <w:tabs>
                            <w:tab w:val="left" w:pos="428"/>
                          </w:tabs>
                          <w:spacing w:line="360" w:lineRule="exact"/>
                          <w:ind w:hanging="283"/>
                          <w:rPr>
                            <w:color w:val="595959" w:themeColor="text1" w:themeTint="A6"/>
                            <w:sz w:val="20"/>
                          </w:rPr>
                        </w:pPr>
                        <w:r>
                          <w:rPr>
                            <w:rFonts w:hint="eastAsia"/>
                            <w:color w:val="5B5B5B"/>
                            <w:spacing w:val="-1"/>
                            <w:w w:val="105"/>
                            <w:sz w:val="20"/>
                            <w:lang w:eastAsia="zh-CN"/>
                          </w:rPr>
                          <w:t>熟练使用</w:t>
                        </w:r>
                        <w:r w:rsidR="007B2A5A">
                          <w:rPr>
                            <w:color w:val="5B5B5B"/>
                            <w:spacing w:val="-1"/>
                            <w:w w:val="105"/>
                            <w:sz w:val="20"/>
                          </w:rPr>
                          <w:t xml:space="preserve"> </w:t>
                        </w:r>
                        <w:r w:rsidR="007B2A5A">
                          <w:rPr>
                            <w:color w:val="5B5B5B"/>
                            <w:w w:val="105"/>
                            <w:sz w:val="20"/>
                          </w:rPr>
                          <w:t>GIT</w:t>
                        </w:r>
                        <w:r w:rsidR="007B2A5A">
                          <w:rPr>
                            <w:rFonts w:hint="eastAsia"/>
                            <w:color w:val="5B5B5B"/>
                            <w:w w:val="105"/>
                            <w:sz w:val="20"/>
                            <w:lang w:val="en-US" w:eastAsia="zh-CN"/>
                          </w:rPr>
                          <w:t>/SVN</w:t>
                        </w:r>
                        <w:r>
                          <w:rPr>
                            <w:color w:val="5B5B5B"/>
                            <w:w w:val="105"/>
                            <w:sz w:val="20"/>
                            <w:lang w:val="en-US" w:eastAsia="zh-CN"/>
                          </w:rPr>
                          <w:t xml:space="preserve"> 等</w:t>
                        </w:r>
                        <w:r w:rsidR="007B2A5A">
                          <w:rPr>
                            <w:color w:val="5B5B5B"/>
                            <w:w w:val="105"/>
                            <w:sz w:val="20"/>
                          </w:rPr>
                          <w:t>代码管理工具，具有良好的协同开发意识</w:t>
                        </w:r>
                      </w:p>
                      <w:p w14:paraId="6EA47034" w14:textId="77777777" w:rsidR="00C563E6" w:rsidRPr="00B331F4" w:rsidRDefault="00B331F4">
                        <w:pPr>
                          <w:numPr>
                            <w:ilvl w:val="0"/>
                            <w:numId w:val="1"/>
                          </w:numPr>
                          <w:tabs>
                            <w:tab w:val="left" w:pos="428"/>
                          </w:tabs>
                          <w:spacing w:line="353" w:lineRule="exact"/>
                          <w:ind w:hanging="283"/>
                          <w:rPr>
                            <w:color w:val="595959" w:themeColor="text1" w:themeTint="A6"/>
                            <w:sz w:val="20"/>
                          </w:rPr>
                        </w:pPr>
                        <w:r>
                          <w:rPr>
                            <w:rFonts w:hint="eastAsia"/>
                            <w:color w:val="5B5B5B"/>
                            <w:spacing w:val="-4"/>
                            <w:w w:val="105"/>
                            <w:sz w:val="20"/>
                            <w:lang w:eastAsia="zh-CN"/>
                          </w:rPr>
                          <w:t>较强地独立</w:t>
                        </w:r>
                        <w:r w:rsidRPr="00B331F4">
                          <w:rPr>
                            <w:rFonts w:hint="eastAsia"/>
                            <w:color w:val="5B5B5B"/>
                            <w:spacing w:val="-4"/>
                            <w:w w:val="105"/>
                            <w:sz w:val="20"/>
                          </w:rPr>
                          <w:t>分析</w:t>
                        </w:r>
                        <w:r w:rsidR="003D3E3F">
                          <w:rPr>
                            <w:rFonts w:hint="eastAsia"/>
                            <w:color w:val="5B5B5B"/>
                            <w:spacing w:val="-4"/>
                            <w:w w:val="105"/>
                            <w:sz w:val="20"/>
                            <w:lang w:eastAsia="zh-CN"/>
                          </w:rPr>
                          <w:t>，</w:t>
                        </w:r>
                        <w:r w:rsidRPr="00B331F4">
                          <w:rPr>
                            <w:rFonts w:hint="eastAsia"/>
                            <w:color w:val="5B5B5B"/>
                            <w:spacing w:val="-4"/>
                            <w:w w:val="105"/>
                            <w:sz w:val="20"/>
                          </w:rPr>
                          <w:t>解决问题</w:t>
                        </w:r>
                        <w:r w:rsidR="003D3E3F">
                          <w:rPr>
                            <w:rFonts w:hint="eastAsia"/>
                            <w:color w:val="5B5B5B"/>
                            <w:spacing w:val="-4"/>
                            <w:w w:val="105"/>
                            <w:sz w:val="20"/>
                            <w:lang w:eastAsia="zh-CN"/>
                          </w:rPr>
                          <w:t>，归纳问题</w:t>
                        </w:r>
                        <w:r w:rsidRPr="00B331F4">
                          <w:rPr>
                            <w:rFonts w:hint="eastAsia"/>
                            <w:color w:val="5B5B5B"/>
                            <w:spacing w:val="-4"/>
                            <w:w w:val="105"/>
                            <w:sz w:val="20"/>
                          </w:rPr>
                          <w:t>的能力</w:t>
                        </w:r>
                      </w:p>
                      <w:p w14:paraId="3571745A" w14:textId="77777777" w:rsidR="00B331F4" w:rsidRDefault="00B331F4">
                        <w:pPr>
                          <w:numPr>
                            <w:ilvl w:val="0"/>
                            <w:numId w:val="1"/>
                          </w:numPr>
                          <w:tabs>
                            <w:tab w:val="left" w:pos="428"/>
                          </w:tabs>
                          <w:spacing w:line="353" w:lineRule="exact"/>
                          <w:ind w:hanging="283"/>
                          <w:rPr>
                            <w:color w:val="595959" w:themeColor="text1" w:themeTint="A6"/>
                            <w:sz w:val="20"/>
                          </w:rPr>
                        </w:pPr>
                        <w:r>
                          <w:rPr>
                            <w:rFonts w:hint="eastAsia"/>
                            <w:color w:val="5B5B5B"/>
                            <w:spacing w:val="-4"/>
                            <w:w w:val="105"/>
                            <w:sz w:val="20"/>
                            <w:lang w:eastAsia="zh-CN"/>
                          </w:rPr>
                          <w:t>英语流利，能</w:t>
                        </w:r>
                        <w:r w:rsidR="00C21CA7">
                          <w:rPr>
                            <w:rFonts w:hint="eastAsia"/>
                            <w:color w:val="5B5B5B"/>
                            <w:spacing w:val="-4"/>
                            <w:w w:val="105"/>
                            <w:sz w:val="20"/>
                            <w:lang w:eastAsia="zh-CN"/>
                          </w:rPr>
                          <w:t>阅读英语文档，</w:t>
                        </w:r>
                        <w:r w:rsidR="00C21CA7">
                          <w:rPr>
                            <w:rFonts w:hint="eastAsia"/>
                            <w:color w:val="5B5B5B"/>
                            <w:spacing w:val="-4"/>
                            <w:w w:val="105"/>
                            <w:sz w:val="20"/>
                            <w:lang w:eastAsia="zh-CN"/>
                          </w:rPr>
                          <w:t>与他人用英语沟通</w:t>
                        </w:r>
                      </w:p>
                    </w:txbxContent>
                  </v:textbox>
                </v:shape>
                <w10:anchorlock/>
              </v:group>
            </w:pict>
          </mc:Fallback>
        </mc:AlternateContent>
      </w:r>
      <w:bookmarkStart w:id="0" w:name="_GoBack"/>
      <w:bookmarkEnd w:id="0"/>
    </w:p>
    <w:p w14:paraId="579C4F56" w14:textId="77777777" w:rsidR="00C563E6" w:rsidRDefault="007B2A5A">
      <w:pPr>
        <w:pStyle w:val="a3"/>
        <w:spacing w:before="4"/>
        <w:rPr>
          <w:rFonts w:ascii="Times New Roman"/>
          <w:sz w:val="28"/>
        </w:rPr>
      </w:pPr>
      <w:r>
        <w:rPr>
          <w:noProof/>
        </w:rPr>
        <mc:AlternateContent>
          <mc:Choice Requires="wpg">
            <w:drawing>
              <wp:anchor distT="0" distB="0" distL="114300" distR="114300" simplePos="0" relativeHeight="251656704" behindDoc="1" locked="0" layoutInCell="1" allowOverlap="1" wp14:anchorId="02855F68" wp14:editId="442AB153">
                <wp:simplePos x="0" y="0"/>
                <wp:positionH relativeFrom="page">
                  <wp:posOffset>457200</wp:posOffset>
                </wp:positionH>
                <wp:positionV relativeFrom="paragraph">
                  <wp:posOffset>234950</wp:posOffset>
                </wp:positionV>
                <wp:extent cx="6644640" cy="289560"/>
                <wp:effectExtent l="0" t="635" r="10160" b="1905"/>
                <wp:wrapTopAndBottom/>
                <wp:docPr id="44" name="组合 19"/>
                <wp:cNvGraphicFramePr/>
                <a:graphic xmlns:a="http://schemas.openxmlformats.org/drawingml/2006/main">
                  <a:graphicData uri="http://schemas.microsoft.com/office/word/2010/wordprocessingGroup">
                    <wpg:wgp>
                      <wpg:cNvGrpSpPr/>
                      <wpg:grpSpPr>
                        <a:xfrm>
                          <a:off x="0" y="0"/>
                          <a:ext cx="6644640" cy="289560"/>
                          <a:chOff x="720" y="371"/>
                          <a:chExt cx="10464" cy="456"/>
                        </a:xfrm>
                      </wpg:grpSpPr>
                      <pic:pic xmlns:pic="http://schemas.openxmlformats.org/drawingml/2006/picture">
                        <pic:nvPicPr>
                          <pic:cNvPr id="40" name="图片 20"/>
                          <pic:cNvPicPr>
                            <a:picLocks noChangeAspect="1"/>
                          </pic:cNvPicPr>
                        </pic:nvPicPr>
                        <pic:blipFill>
                          <a:blip r:embed="rId15"/>
                          <a:stretch>
                            <a:fillRect/>
                          </a:stretch>
                        </pic:blipFill>
                        <pic:spPr>
                          <a:xfrm>
                            <a:off x="1180" y="375"/>
                            <a:ext cx="4167" cy="447"/>
                          </a:xfrm>
                          <a:prstGeom prst="rect">
                            <a:avLst/>
                          </a:prstGeom>
                          <a:noFill/>
                          <a:ln w="9525">
                            <a:noFill/>
                          </a:ln>
                        </pic:spPr>
                      </pic:pic>
                      <wps:wsp>
                        <wps:cNvPr id="41" name="任意多边形 21"/>
                        <wps:cNvSpPr/>
                        <wps:spPr>
                          <a:xfrm>
                            <a:off x="720" y="370"/>
                            <a:ext cx="456" cy="456"/>
                          </a:xfrm>
                          <a:custGeom>
                            <a:avLst/>
                            <a:gdLst/>
                            <a:ahLst/>
                            <a:cxnLst/>
                            <a:rect l="0" t="0" r="0" b="0"/>
                            <a:pathLst>
                              <a:path w="456" h="456">
                                <a:moveTo>
                                  <a:pt x="228" y="0"/>
                                </a:moveTo>
                                <a:lnTo>
                                  <a:pt x="156" y="12"/>
                                </a:lnTo>
                                <a:lnTo>
                                  <a:pt x="93" y="44"/>
                                </a:lnTo>
                                <a:lnTo>
                                  <a:pt x="44" y="93"/>
                                </a:lnTo>
                                <a:lnTo>
                                  <a:pt x="12" y="156"/>
                                </a:lnTo>
                                <a:lnTo>
                                  <a:pt x="0" y="228"/>
                                </a:lnTo>
                                <a:lnTo>
                                  <a:pt x="12" y="300"/>
                                </a:lnTo>
                                <a:lnTo>
                                  <a:pt x="44" y="362"/>
                                </a:lnTo>
                                <a:lnTo>
                                  <a:pt x="93" y="412"/>
                                </a:lnTo>
                                <a:lnTo>
                                  <a:pt x="156" y="444"/>
                                </a:lnTo>
                                <a:lnTo>
                                  <a:pt x="228" y="456"/>
                                </a:lnTo>
                                <a:lnTo>
                                  <a:pt x="300" y="444"/>
                                </a:lnTo>
                                <a:lnTo>
                                  <a:pt x="322" y="433"/>
                                </a:lnTo>
                                <a:lnTo>
                                  <a:pt x="228" y="433"/>
                                </a:lnTo>
                                <a:lnTo>
                                  <a:pt x="149" y="416"/>
                                </a:lnTo>
                                <a:lnTo>
                                  <a:pt x="84" y="372"/>
                                </a:lnTo>
                                <a:lnTo>
                                  <a:pt x="40" y="307"/>
                                </a:lnTo>
                                <a:lnTo>
                                  <a:pt x="23" y="228"/>
                                </a:lnTo>
                                <a:lnTo>
                                  <a:pt x="40" y="149"/>
                                </a:lnTo>
                                <a:lnTo>
                                  <a:pt x="84" y="84"/>
                                </a:lnTo>
                                <a:lnTo>
                                  <a:pt x="149" y="40"/>
                                </a:lnTo>
                                <a:lnTo>
                                  <a:pt x="228" y="23"/>
                                </a:lnTo>
                                <a:lnTo>
                                  <a:pt x="322" y="23"/>
                                </a:lnTo>
                                <a:lnTo>
                                  <a:pt x="300" y="12"/>
                                </a:lnTo>
                                <a:lnTo>
                                  <a:pt x="228" y="0"/>
                                </a:lnTo>
                                <a:close/>
                                <a:moveTo>
                                  <a:pt x="322" y="23"/>
                                </a:moveTo>
                                <a:lnTo>
                                  <a:pt x="228" y="23"/>
                                </a:lnTo>
                                <a:lnTo>
                                  <a:pt x="307" y="40"/>
                                </a:lnTo>
                                <a:lnTo>
                                  <a:pt x="372" y="84"/>
                                </a:lnTo>
                                <a:lnTo>
                                  <a:pt x="416" y="149"/>
                                </a:lnTo>
                                <a:lnTo>
                                  <a:pt x="433" y="228"/>
                                </a:lnTo>
                                <a:lnTo>
                                  <a:pt x="416" y="307"/>
                                </a:lnTo>
                                <a:lnTo>
                                  <a:pt x="372" y="372"/>
                                </a:lnTo>
                                <a:lnTo>
                                  <a:pt x="307" y="416"/>
                                </a:lnTo>
                                <a:lnTo>
                                  <a:pt x="228" y="433"/>
                                </a:lnTo>
                                <a:lnTo>
                                  <a:pt x="322" y="433"/>
                                </a:lnTo>
                                <a:lnTo>
                                  <a:pt x="363" y="412"/>
                                </a:lnTo>
                                <a:lnTo>
                                  <a:pt x="412" y="362"/>
                                </a:lnTo>
                                <a:lnTo>
                                  <a:pt x="444" y="300"/>
                                </a:lnTo>
                                <a:lnTo>
                                  <a:pt x="456" y="228"/>
                                </a:lnTo>
                                <a:lnTo>
                                  <a:pt x="444" y="156"/>
                                </a:lnTo>
                                <a:lnTo>
                                  <a:pt x="412" y="93"/>
                                </a:lnTo>
                                <a:lnTo>
                                  <a:pt x="363" y="44"/>
                                </a:lnTo>
                                <a:lnTo>
                                  <a:pt x="322" y="23"/>
                                </a:lnTo>
                                <a:close/>
                                <a:moveTo>
                                  <a:pt x="251" y="335"/>
                                </a:moveTo>
                                <a:lnTo>
                                  <a:pt x="200" y="335"/>
                                </a:lnTo>
                                <a:lnTo>
                                  <a:pt x="200" y="344"/>
                                </a:lnTo>
                                <a:lnTo>
                                  <a:pt x="251" y="344"/>
                                </a:lnTo>
                                <a:lnTo>
                                  <a:pt x="251" y="335"/>
                                </a:lnTo>
                                <a:close/>
                                <a:moveTo>
                                  <a:pt x="121" y="335"/>
                                </a:moveTo>
                                <a:lnTo>
                                  <a:pt x="102" y="335"/>
                                </a:lnTo>
                                <a:lnTo>
                                  <a:pt x="102" y="340"/>
                                </a:lnTo>
                                <a:lnTo>
                                  <a:pt x="112" y="340"/>
                                </a:lnTo>
                                <a:lnTo>
                                  <a:pt x="121" y="335"/>
                                </a:lnTo>
                                <a:close/>
                                <a:moveTo>
                                  <a:pt x="284" y="312"/>
                                </a:moveTo>
                                <a:lnTo>
                                  <a:pt x="275" y="312"/>
                                </a:lnTo>
                                <a:lnTo>
                                  <a:pt x="265" y="316"/>
                                </a:lnTo>
                                <a:lnTo>
                                  <a:pt x="261" y="316"/>
                                </a:lnTo>
                                <a:lnTo>
                                  <a:pt x="251" y="321"/>
                                </a:lnTo>
                                <a:lnTo>
                                  <a:pt x="247" y="326"/>
                                </a:lnTo>
                                <a:lnTo>
                                  <a:pt x="293" y="326"/>
                                </a:lnTo>
                                <a:lnTo>
                                  <a:pt x="302" y="330"/>
                                </a:lnTo>
                                <a:lnTo>
                                  <a:pt x="312" y="330"/>
                                </a:lnTo>
                                <a:lnTo>
                                  <a:pt x="321" y="335"/>
                                </a:lnTo>
                                <a:lnTo>
                                  <a:pt x="335" y="335"/>
                                </a:lnTo>
                                <a:lnTo>
                                  <a:pt x="344" y="340"/>
                                </a:lnTo>
                                <a:lnTo>
                                  <a:pt x="349" y="340"/>
                                </a:lnTo>
                                <a:lnTo>
                                  <a:pt x="368" y="321"/>
                                </a:lnTo>
                                <a:lnTo>
                                  <a:pt x="340" y="321"/>
                                </a:lnTo>
                                <a:lnTo>
                                  <a:pt x="329" y="320"/>
                                </a:lnTo>
                                <a:lnTo>
                                  <a:pt x="308" y="317"/>
                                </a:lnTo>
                                <a:lnTo>
                                  <a:pt x="298" y="316"/>
                                </a:lnTo>
                                <a:lnTo>
                                  <a:pt x="284" y="312"/>
                                </a:lnTo>
                                <a:close/>
                                <a:moveTo>
                                  <a:pt x="149" y="330"/>
                                </a:moveTo>
                                <a:lnTo>
                                  <a:pt x="98" y="330"/>
                                </a:lnTo>
                                <a:lnTo>
                                  <a:pt x="98" y="335"/>
                                </a:lnTo>
                                <a:lnTo>
                                  <a:pt x="135" y="335"/>
                                </a:lnTo>
                                <a:lnTo>
                                  <a:pt x="149" y="330"/>
                                </a:lnTo>
                                <a:close/>
                                <a:moveTo>
                                  <a:pt x="270" y="326"/>
                                </a:moveTo>
                                <a:lnTo>
                                  <a:pt x="242" y="326"/>
                                </a:lnTo>
                                <a:lnTo>
                                  <a:pt x="242" y="330"/>
                                </a:lnTo>
                                <a:lnTo>
                                  <a:pt x="191" y="330"/>
                                </a:lnTo>
                                <a:lnTo>
                                  <a:pt x="195" y="335"/>
                                </a:lnTo>
                                <a:lnTo>
                                  <a:pt x="256" y="335"/>
                                </a:lnTo>
                                <a:lnTo>
                                  <a:pt x="261" y="330"/>
                                </a:lnTo>
                                <a:lnTo>
                                  <a:pt x="270" y="326"/>
                                </a:lnTo>
                                <a:close/>
                                <a:moveTo>
                                  <a:pt x="154" y="107"/>
                                </a:moveTo>
                                <a:lnTo>
                                  <a:pt x="140" y="107"/>
                                </a:lnTo>
                                <a:lnTo>
                                  <a:pt x="130" y="112"/>
                                </a:lnTo>
                                <a:lnTo>
                                  <a:pt x="117" y="116"/>
                                </a:lnTo>
                                <a:lnTo>
                                  <a:pt x="105" y="122"/>
                                </a:lnTo>
                                <a:lnTo>
                                  <a:pt x="94" y="130"/>
                                </a:lnTo>
                                <a:lnTo>
                                  <a:pt x="84" y="140"/>
                                </a:lnTo>
                                <a:lnTo>
                                  <a:pt x="79" y="140"/>
                                </a:lnTo>
                                <a:lnTo>
                                  <a:pt x="79" y="312"/>
                                </a:lnTo>
                                <a:lnTo>
                                  <a:pt x="93" y="326"/>
                                </a:lnTo>
                                <a:lnTo>
                                  <a:pt x="93" y="330"/>
                                </a:lnTo>
                                <a:lnTo>
                                  <a:pt x="158" y="330"/>
                                </a:lnTo>
                                <a:lnTo>
                                  <a:pt x="168" y="326"/>
                                </a:lnTo>
                                <a:lnTo>
                                  <a:pt x="112" y="326"/>
                                </a:lnTo>
                                <a:lnTo>
                                  <a:pt x="107" y="321"/>
                                </a:lnTo>
                                <a:lnTo>
                                  <a:pt x="102" y="321"/>
                                </a:lnTo>
                                <a:lnTo>
                                  <a:pt x="102" y="316"/>
                                </a:lnTo>
                                <a:lnTo>
                                  <a:pt x="98" y="312"/>
                                </a:lnTo>
                                <a:lnTo>
                                  <a:pt x="107" y="312"/>
                                </a:lnTo>
                                <a:lnTo>
                                  <a:pt x="118" y="308"/>
                                </a:lnTo>
                                <a:lnTo>
                                  <a:pt x="129" y="305"/>
                                </a:lnTo>
                                <a:lnTo>
                                  <a:pt x="140" y="301"/>
                                </a:lnTo>
                                <a:lnTo>
                                  <a:pt x="154" y="298"/>
                                </a:lnTo>
                                <a:lnTo>
                                  <a:pt x="93" y="298"/>
                                </a:lnTo>
                                <a:lnTo>
                                  <a:pt x="93" y="144"/>
                                </a:lnTo>
                                <a:lnTo>
                                  <a:pt x="98" y="144"/>
                                </a:lnTo>
                                <a:lnTo>
                                  <a:pt x="105" y="138"/>
                                </a:lnTo>
                                <a:lnTo>
                                  <a:pt x="115" y="133"/>
                                </a:lnTo>
                                <a:lnTo>
                                  <a:pt x="125" y="129"/>
                                </a:lnTo>
                                <a:lnTo>
                                  <a:pt x="135" y="126"/>
                                </a:lnTo>
                                <a:lnTo>
                                  <a:pt x="145" y="123"/>
                                </a:lnTo>
                                <a:lnTo>
                                  <a:pt x="156" y="122"/>
                                </a:lnTo>
                                <a:lnTo>
                                  <a:pt x="201" y="122"/>
                                </a:lnTo>
                                <a:lnTo>
                                  <a:pt x="193" y="117"/>
                                </a:lnTo>
                                <a:lnTo>
                                  <a:pt x="181" y="113"/>
                                </a:lnTo>
                                <a:lnTo>
                                  <a:pt x="168" y="112"/>
                                </a:lnTo>
                                <a:lnTo>
                                  <a:pt x="154" y="107"/>
                                </a:lnTo>
                                <a:close/>
                                <a:moveTo>
                                  <a:pt x="191" y="316"/>
                                </a:moveTo>
                                <a:lnTo>
                                  <a:pt x="163" y="316"/>
                                </a:lnTo>
                                <a:lnTo>
                                  <a:pt x="149" y="317"/>
                                </a:lnTo>
                                <a:lnTo>
                                  <a:pt x="123" y="320"/>
                                </a:lnTo>
                                <a:lnTo>
                                  <a:pt x="112" y="321"/>
                                </a:lnTo>
                                <a:lnTo>
                                  <a:pt x="112" y="326"/>
                                </a:lnTo>
                                <a:lnTo>
                                  <a:pt x="168" y="326"/>
                                </a:lnTo>
                                <a:lnTo>
                                  <a:pt x="181" y="330"/>
                                </a:lnTo>
                                <a:lnTo>
                                  <a:pt x="214" y="330"/>
                                </a:lnTo>
                                <a:lnTo>
                                  <a:pt x="209" y="321"/>
                                </a:lnTo>
                                <a:lnTo>
                                  <a:pt x="200" y="321"/>
                                </a:lnTo>
                                <a:lnTo>
                                  <a:pt x="191" y="316"/>
                                </a:lnTo>
                                <a:close/>
                                <a:moveTo>
                                  <a:pt x="346" y="121"/>
                                </a:moveTo>
                                <a:lnTo>
                                  <a:pt x="293" y="121"/>
                                </a:lnTo>
                                <a:lnTo>
                                  <a:pt x="307" y="126"/>
                                </a:lnTo>
                                <a:lnTo>
                                  <a:pt x="320" y="127"/>
                                </a:lnTo>
                                <a:lnTo>
                                  <a:pt x="332" y="131"/>
                                </a:lnTo>
                                <a:lnTo>
                                  <a:pt x="343" y="137"/>
                                </a:lnTo>
                                <a:lnTo>
                                  <a:pt x="354" y="144"/>
                                </a:lnTo>
                                <a:lnTo>
                                  <a:pt x="358" y="144"/>
                                </a:lnTo>
                                <a:lnTo>
                                  <a:pt x="358" y="298"/>
                                </a:lnTo>
                                <a:lnTo>
                                  <a:pt x="288" y="298"/>
                                </a:lnTo>
                                <a:lnTo>
                                  <a:pt x="305" y="299"/>
                                </a:lnTo>
                                <a:lnTo>
                                  <a:pt x="321" y="301"/>
                                </a:lnTo>
                                <a:lnTo>
                                  <a:pt x="337" y="306"/>
                                </a:lnTo>
                                <a:lnTo>
                                  <a:pt x="354" y="312"/>
                                </a:lnTo>
                                <a:lnTo>
                                  <a:pt x="354" y="316"/>
                                </a:lnTo>
                                <a:lnTo>
                                  <a:pt x="349" y="316"/>
                                </a:lnTo>
                                <a:lnTo>
                                  <a:pt x="344" y="321"/>
                                </a:lnTo>
                                <a:lnTo>
                                  <a:pt x="368" y="321"/>
                                </a:lnTo>
                                <a:lnTo>
                                  <a:pt x="372" y="312"/>
                                </a:lnTo>
                                <a:lnTo>
                                  <a:pt x="372" y="140"/>
                                </a:lnTo>
                                <a:lnTo>
                                  <a:pt x="368" y="140"/>
                                </a:lnTo>
                                <a:lnTo>
                                  <a:pt x="368" y="135"/>
                                </a:lnTo>
                                <a:lnTo>
                                  <a:pt x="363" y="130"/>
                                </a:lnTo>
                                <a:lnTo>
                                  <a:pt x="354" y="126"/>
                                </a:lnTo>
                                <a:lnTo>
                                  <a:pt x="346" y="121"/>
                                </a:lnTo>
                                <a:close/>
                                <a:moveTo>
                                  <a:pt x="242" y="302"/>
                                </a:moveTo>
                                <a:lnTo>
                                  <a:pt x="209" y="302"/>
                                </a:lnTo>
                                <a:lnTo>
                                  <a:pt x="223" y="316"/>
                                </a:lnTo>
                                <a:lnTo>
                                  <a:pt x="228" y="316"/>
                                </a:lnTo>
                                <a:lnTo>
                                  <a:pt x="242" y="302"/>
                                </a:lnTo>
                                <a:close/>
                                <a:moveTo>
                                  <a:pt x="261" y="298"/>
                                </a:moveTo>
                                <a:lnTo>
                                  <a:pt x="191" y="298"/>
                                </a:lnTo>
                                <a:lnTo>
                                  <a:pt x="200" y="302"/>
                                </a:lnTo>
                                <a:lnTo>
                                  <a:pt x="251" y="302"/>
                                </a:lnTo>
                                <a:lnTo>
                                  <a:pt x="261" y="298"/>
                                </a:lnTo>
                                <a:close/>
                                <a:moveTo>
                                  <a:pt x="191" y="284"/>
                                </a:moveTo>
                                <a:lnTo>
                                  <a:pt x="178" y="284"/>
                                </a:lnTo>
                                <a:lnTo>
                                  <a:pt x="166" y="284"/>
                                </a:lnTo>
                                <a:lnTo>
                                  <a:pt x="155" y="286"/>
                                </a:lnTo>
                                <a:lnTo>
                                  <a:pt x="144" y="288"/>
                                </a:lnTo>
                                <a:lnTo>
                                  <a:pt x="131" y="289"/>
                                </a:lnTo>
                                <a:lnTo>
                                  <a:pt x="119" y="291"/>
                                </a:lnTo>
                                <a:lnTo>
                                  <a:pt x="108" y="294"/>
                                </a:lnTo>
                                <a:lnTo>
                                  <a:pt x="98" y="298"/>
                                </a:lnTo>
                                <a:lnTo>
                                  <a:pt x="354" y="298"/>
                                </a:lnTo>
                                <a:lnTo>
                                  <a:pt x="344" y="293"/>
                                </a:lnTo>
                                <a:lnTo>
                                  <a:pt x="219" y="293"/>
                                </a:lnTo>
                                <a:lnTo>
                                  <a:pt x="209" y="288"/>
                                </a:lnTo>
                                <a:lnTo>
                                  <a:pt x="200" y="288"/>
                                </a:lnTo>
                                <a:lnTo>
                                  <a:pt x="191" y="284"/>
                                </a:lnTo>
                                <a:close/>
                                <a:moveTo>
                                  <a:pt x="201" y="122"/>
                                </a:moveTo>
                                <a:lnTo>
                                  <a:pt x="156" y="122"/>
                                </a:lnTo>
                                <a:lnTo>
                                  <a:pt x="166" y="123"/>
                                </a:lnTo>
                                <a:lnTo>
                                  <a:pt x="177" y="126"/>
                                </a:lnTo>
                                <a:lnTo>
                                  <a:pt x="187" y="129"/>
                                </a:lnTo>
                                <a:lnTo>
                                  <a:pt x="197" y="133"/>
                                </a:lnTo>
                                <a:lnTo>
                                  <a:pt x="206" y="138"/>
                                </a:lnTo>
                                <a:lnTo>
                                  <a:pt x="214" y="144"/>
                                </a:lnTo>
                                <a:lnTo>
                                  <a:pt x="219" y="144"/>
                                </a:lnTo>
                                <a:lnTo>
                                  <a:pt x="219" y="293"/>
                                </a:lnTo>
                                <a:lnTo>
                                  <a:pt x="233" y="293"/>
                                </a:lnTo>
                                <a:lnTo>
                                  <a:pt x="233" y="149"/>
                                </a:lnTo>
                                <a:lnTo>
                                  <a:pt x="237" y="149"/>
                                </a:lnTo>
                                <a:lnTo>
                                  <a:pt x="247" y="140"/>
                                </a:lnTo>
                                <a:lnTo>
                                  <a:pt x="256" y="135"/>
                                </a:lnTo>
                                <a:lnTo>
                                  <a:pt x="228" y="135"/>
                                </a:lnTo>
                                <a:lnTo>
                                  <a:pt x="219" y="130"/>
                                </a:lnTo>
                                <a:lnTo>
                                  <a:pt x="214" y="130"/>
                                </a:lnTo>
                                <a:lnTo>
                                  <a:pt x="203" y="123"/>
                                </a:lnTo>
                                <a:lnTo>
                                  <a:pt x="201" y="122"/>
                                </a:lnTo>
                                <a:close/>
                                <a:moveTo>
                                  <a:pt x="275" y="279"/>
                                </a:moveTo>
                                <a:lnTo>
                                  <a:pt x="261" y="284"/>
                                </a:lnTo>
                                <a:lnTo>
                                  <a:pt x="251" y="288"/>
                                </a:lnTo>
                                <a:lnTo>
                                  <a:pt x="242" y="288"/>
                                </a:lnTo>
                                <a:lnTo>
                                  <a:pt x="237" y="293"/>
                                </a:lnTo>
                                <a:lnTo>
                                  <a:pt x="340" y="293"/>
                                </a:lnTo>
                                <a:lnTo>
                                  <a:pt x="326" y="290"/>
                                </a:lnTo>
                                <a:lnTo>
                                  <a:pt x="314" y="287"/>
                                </a:lnTo>
                                <a:lnTo>
                                  <a:pt x="302" y="285"/>
                                </a:lnTo>
                                <a:lnTo>
                                  <a:pt x="288" y="284"/>
                                </a:lnTo>
                                <a:lnTo>
                                  <a:pt x="275" y="279"/>
                                </a:lnTo>
                                <a:close/>
                                <a:moveTo>
                                  <a:pt x="296" y="110"/>
                                </a:moveTo>
                                <a:lnTo>
                                  <a:pt x="284" y="110"/>
                                </a:lnTo>
                                <a:lnTo>
                                  <a:pt x="272" y="113"/>
                                </a:lnTo>
                                <a:lnTo>
                                  <a:pt x="261" y="116"/>
                                </a:lnTo>
                                <a:lnTo>
                                  <a:pt x="251" y="121"/>
                                </a:lnTo>
                                <a:lnTo>
                                  <a:pt x="237" y="130"/>
                                </a:lnTo>
                                <a:lnTo>
                                  <a:pt x="228" y="135"/>
                                </a:lnTo>
                                <a:lnTo>
                                  <a:pt x="256" y="135"/>
                                </a:lnTo>
                                <a:lnTo>
                                  <a:pt x="284" y="126"/>
                                </a:lnTo>
                                <a:lnTo>
                                  <a:pt x="293" y="121"/>
                                </a:lnTo>
                                <a:lnTo>
                                  <a:pt x="346" y="121"/>
                                </a:lnTo>
                                <a:lnTo>
                                  <a:pt x="343" y="119"/>
                                </a:lnTo>
                                <a:lnTo>
                                  <a:pt x="332" y="115"/>
                                </a:lnTo>
                                <a:lnTo>
                                  <a:pt x="320" y="113"/>
                                </a:lnTo>
                                <a:lnTo>
                                  <a:pt x="307" y="112"/>
                                </a:lnTo>
                                <a:lnTo>
                                  <a:pt x="296" y="110"/>
                                </a:lnTo>
                                <a:close/>
                              </a:path>
                            </a:pathLst>
                          </a:custGeom>
                          <a:solidFill>
                            <a:srgbClr val="254665"/>
                          </a:solidFill>
                          <a:ln w="9525">
                            <a:noFill/>
                          </a:ln>
                        </wps:spPr>
                        <wps:bodyPr upright="1"/>
                      </wps:wsp>
                      <wps:wsp>
                        <wps:cNvPr id="42" name="直线 22"/>
                        <wps:cNvCnPr/>
                        <wps:spPr>
                          <a:xfrm>
                            <a:off x="1291" y="813"/>
                            <a:ext cx="9892" cy="0"/>
                          </a:xfrm>
                          <a:prstGeom prst="line">
                            <a:avLst/>
                          </a:prstGeom>
                          <a:ln w="6096" cap="flat" cmpd="sng">
                            <a:solidFill>
                              <a:srgbClr val="254665"/>
                            </a:solidFill>
                            <a:prstDash val="solid"/>
                            <a:headEnd type="none" w="med" len="med"/>
                            <a:tailEnd type="none" w="med" len="med"/>
                          </a:ln>
                        </wps:spPr>
                        <wps:bodyPr/>
                      </wps:wsp>
                      <wps:wsp>
                        <wps:cNvPr id="43" name="文本框 23"/>
                        <wps:cNvSpPr txBox="1"/>
                        <wps:spPr>
                          <a:xfrm>
                            <a:off x="720" y="370"/>
                            <a:ext cx="10464" cy="456"/>
                          </a:xfrm>
                          <a:prstGeom prst="rect">
                            <a:avLst/>
                          </a:prstGeom>
                          <a:noFill/>
                          <a:ln w="9525">
                            <a:noFill/>
                          </a:ln>
                        </wps:spPr>
                        <wps:txbx>
                          <w:txbxContent>
                            <w:p w14:paraId="1DF8906E" w14:textId="77777777" w:rsidR="00C563E6" w:rsidRDefault="007B2A5A">
                              <w:pPr>
                                <w:spacing w:line="456" w:lineRule="exact"/>
                                <w:ind w:left="604"/>
                                <w:rPr>
                                  <w:b/>
                                  <w:sz w:val="26"/>
                                </w:rPr>
                              </w:pPr>
                              <w:r>
                                <w:rPr>
                                  <w:b/>
                                  <w:color w:val="254665"/>
                                  <w:sz w:val="26"/>
                                </w:rPr>
                                <w:t>工作经验（Experience）</w:t>
                              </w:r>
                            </w:p>
                          </w:txbxContent>
                        </wps:txbx>
                        <wps:bodyPr lIns="0" tIns="0" rIns="0" bIns="0" upright="1"/>
                      </wps:wsp>
                    </wpg:wgp>
                  </a:graphicData>
                </a:graphic>
              </wp:anchor>
            </w:drawing>
          </mc:Choice>
          <mc:Fallback>
            <w:pict>
              <v:group w14:anchorId="02855F68" id="组合 19" o:spid="_x0000_s1035" style="position:absolute;margin-left:36pt;margin-top:18.5pt;width:523.2pt;height:22.8pt;z-index:-251659776;mso-position-horizontal-relative:page;mso-position-vertical-relative:text" coordorigin="720,371" coordsize="10464,4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">
                <v:shape id="图片 20" o:spid="_x0000_s1036" type="#_x0000_t75" style="position:absolute;left:1180;top:375;width:4167;height: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">
                  <v:imagedata r:id="rId16" o:title=""/>
                </v:shape>
                <v:shape id="任意多边形 21" o:spid="_x0000_s1037" style="position:absolute;left:720;top:370;width:456;height:456;visibility:visible;mso-wrap-style:square;v-text-anchor:top" coordsize="456,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" path="m228,l156,12,93,44,44,93,12,156,,228r12,72l44,362r49,50l156,444r72,12l300,444r22,-11l228,433,149,416,84,372,40,307,23,228,40,149,84,84,149,40,228,23r94,l300,12,228,xm322,23r-94,l307,40r65,44l416,149r17,79l416,307r-44,65l307,416r-79,17l322,433r41,-21l412,362r32,-62l456,228,444,156,412,93,363,44,322,23xm251,335r-51,l200,344r51,l251,335xm121,335r-19,l102,340r10,l121,335xm284,312r-9,l265,316r-4,l251,321r-4,5l293,326r9,4l312,330r9,5l335,335r9,5l349,340r19,-19l340,321r-11,-1l308,317r-10,-1l284,312xm149,330r-51,l98,335r37,l149,330xm270,326r-28,l242,330r-51,l195,335r61,l261,330r9,-4xm154,107r-14,l130,112r-13,4l105,122r-11,8l84,140r-5,l79,312r14,14l93,330r65,l168,326r-56,l107,321r-5,l102,316r-4,-4l107,312r11,-4l129,305r11,-4l154,298r-61,l93,144r5,l105,138r10,-5l125,129r10,-3l145,123r11,-1l201,122r-8,-5l181,113r-13,-1l154,107xm191,316r-28,l149,317r-26,3l112,321r,5l168,326r13,4l214,330r-5,-9l200,321r-9,-5xm346,121r-53,l307,126r13,1l332,131r11,6l354,144r4,l358,298r-70,l305,299r16,2l337,306r17,6l354,316r-5,l344,321r24,l372,312r,-172l368,140r,-5l363,130r-9,-4l346,121xm242,302r-33,l223,316r5,l242,302xm261,298r-70,l200,302r51,l261,298xm191,284r-13,l166,284r-11,2l144,288r-13,1l119,291r-11,3l98,298r256,l344,293r-125,l209,288r-9,l191,284xm201,122r-45,l166,123r11,3l187,129r10,4l206,138r8,6l219,144r,149l233,293r,-144l237,149r10,-9l256,135r-28,l219,130r-5,l203,123r-2,-1xm275,279r-14,5l251,288r-9,l237,293r103,l326,290r-12,-3l302,285r-14,-1l275,279xm296,110r-12,l272,113r-11,3l251,121r-14,9l228,135r28,l284,126r9,-5l346,121r-3,-2l332,115r-12,-2l307,112r-11,-2xe" fillcolor="#254665" stroked="f">
                  <v:path arrowok="t" textboxrect="0,0,456,456"/>
                </v:shape>
                <v:line id="直线 22" o:spid="_x0000_s1038" style="position:absolute;visibility:visible;mso-wrap-style:square" from="1291,813" to="11183,8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" strokecolor="#254665" strokeweight=".48pt"/>
                <v:shape id="文本框 23" o:spid="_x0000_s1039" type="#_x0000_t202" style="position:absolute;left:720;top:370;width:10464;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F8906E" w14:textId="77777777" w:rsidR="00C563E6" w:rsidRDefault="007B2A5A">
                        <w:pPr>
                          <w:spacing w:line="456" w:lineRule="exact"/>
                          <w:ind w:left="604"/>
                          <w:rPr>
                            <w:b/>
                            <w:sz w:val="26"/>
                          </w:rPr>
                        </w:pPr>
                        <w:r>
                          <w:rPr>
                            <w:b/>
                            <w:color w:val="254665"/>
                            <w:sz w:val="26"/>
                          </w:rPr>
                          <w:t>工作经验（Experience）</w:t>
                        </w:r>
                      </w:p>
                    </w:txbxContent>
                  </v:textbox>
                </v:shape>
                <w10:wrap type="topAndBottom" anchorx="page"/>
              </v:group>
            </w:pict>
          </mc:Fallback>
        </mc:AlternateContent>
      </w:r>
    </w:p>
    <w:p w14:paraId="229C8AD5" w14:textId="77777777" w:rsidR="00C563E6" w:rsidRDefault="00C563E6">
      <w:pPr>
        <w:pStyle w:val="a3"/>
        <w:spacing w:before="9"/>
        <w:rPr>
          <w:rFonts w:ascii="Times New Roman"/>
          <w:sz w:val="7"/>
        </w:rPr>
      </w:pPr>
    </w:p>
    <w:p w14:paraId="6A86D921" w14:textId="77777777" w:rsidR="00C563E6" w:rsidRDefault="007B2A5A">
      <w:pPr>
        <w:pStyle w:val="a3"/>
        <w:ind w:left="110"/>
        <w:rPr>
          <w:rFonts w:ascii="Times New Roman"/>
        </w:rPr>
      </w:pPr>
      <w:r>
        <w:rPr>
          <w:rFonts w:ascii="Times New Roman"/>
          <w:noProof/>
        </w:rPr>
        <mc:AlternateContent>
          <mc:Choice Requires="wpg">
            <w:drawing>
              <wp:inline distT="0" distB="0" distL="114300" distR="114300" wp14:anchorId="7AA1DAFD" wp14:editId="34E18FB9">
                <wp:extent cx="6895465" cy="4038600"/>
                <wp:effectExtent l="0" t="0" r="635" b="0"/>
                <wp:docPr id="2" name="组合 24"/>
                <wp:cNvGraphicFramePr/>
                <a:graphic xmlns:a="http://schemas.openxmlformats.org/drawingml/2006/main">
                  <a:graphicData uri="http://schemas.microsoft.com/office/word/2010/wordprocessingGroup">
                    <wpg:wgp>
                      <wpg:cNvGrpSpPr/>
                      <wpg:grpSpPr>
                        <a:xfrm>
                          <a:off x="0" y="0"/>
                          <a:ext cx="6895465" cy="4038600"/>
                          <a:chOff x="-299" y="-11"/>
                          <a:chExt cx="10881" cy="6071"/>
                        </a:xfrm>
                      </wpg:grpSpPr>
                      <pic:pic xmlns:pic="http://schemas.openxmlformats.org/drawingml/2006/picture">
                        <pic:nvPicPr>
                          <pic:cNvPr id="7" name="图片 25"/>
                          <pic:cNvPicPr>
                            <a:picLocks noChangeAspect="1"/>
                          </pic:cNvPicPr>
                        </pic:nvPicPr>
                        <pic:blipFill>
                          <a:blip r:embed="rId17"/>
                          <a:stretch>
                            <a:fillRect/>
                          </a:stretch>
                        </pic:blipFill>
                        <pic:spPr>
                          <a:xfrm>
                            <a:off x="-299" y="-11"/>
                            <a:ext cx="10881" cy="6071"/>
                          </a:xfrm>
                          <a:prstGeom prst="rect">
                            <a:avLst/>
                          </a:prstGeom>
                          <a:noFill/>
                          <a:ln w="9525">
                            <a:noFill/>
                          </a:ln>
                        </pic:spPr>
                      </pic:pic>
                      <wps:wsp>
                        <wps:cNvPr id="8" name="文本框 26"/>
                        <wps:cNvSpPr txBox="1"/>
                        <wps:spPr>
                          <a:xfrm>
                            <a:off x="144" y="42"/>
                            <a:ext cx="2408" cy="633"/>
                          </a:xfrm>
                          <a:prstGeom prst="rect">
                            <a:avLst/>
                          </a:prstGeom>
                          <a:noFill/>
                          <a:ln w="9525">
                            <a:noFill/>
                          </a:ln>
                        </wps:spPr>
                        <wps:txbx>
                          <w:txbxContent>
                            <w:p w14:paraId="48410E49" w14:textId="77777777" w:rsidR="00C563E6" w:rsidRDefault="007B2A5A">
                              <w:pPr>
                                <w:spacing w:line="319" w:lineRule="exact"/>
                                <w:rPr>
                                  <w:b/>
                                  <w:sz w:val="20"/>
                                  <w:lang w:val="en-US" w:eastAsia="zh-CN"/>
                                </w:rPr>
                              </w:pPr>
                              <w:r>
                                <w:rPr>
                                  <w:b/>
                                  <w:color w:val="5B5B5B"/>
                                  <w:w w:val="105"/>
                                  <w:sz w:val="20"/>
                                </w:rPr>
                                <w:t>201</w:t>
                              </w:r>
                              <w:r w:rsidR="003D3E3F">
                                <w:rPr>
                                  <w:b/>
                                  <w:color w:val="5B5B5B"/>
                                  <w:w w:val="105"/>
                                  <w:sz w:val="20"/>
                                  <w:lang w:val="en-US" w:eastAsia="zh-CN"/>
                                </w:rPr>
                                <w:t>5</w:t>
                              </w:r>
                              <w:r>
                                <w:rPr>
                                  <w:b/>
                                  <w:color w:val="5B5B5B"/>
                                  <w:w w:val="105"/>
                                  <w:sz w:val="20"/>
                                </w:rPr>
                                <w:t>.0</w:t>
                              </w:r>
                              <w:r>
                                <w:rPr>
                                  <w:rFonts w:hint="eastAsia"/>
                                  <w:b/>
                                  <w:color w:val="5B5B5B"/>
                                  <w:w w:val="105"/>
                                  <w:sz w:val="20"/>
                                  <w:lang w:val="en-US" w:eastAsia="zh-CN"/>
                                </w:rPr>
                                <w:t>7</w:t>
                              </w:r>
                              <w:r>
                                <w:rPr>
                                  <w:b/>
                                  <w:color w:val="5B5B5B"/>
                                  <w:w w:val="105"/>
                                  <w:sz w:val="20"/>
                                </w:rPr>
                                <w:t xml:space="preserve"> 至 </w:t>
                              </w:r>
                              <w:r>
                                <w:rPr>
                                  <w:rFonts w:hint="eastAsia"/>
                                  <w:b/>
                                  <w:color w:val="5B5B5B"/>
                                  <w:w w:val="105"/>
                                  <w:sz w:val="20"/>
                                  <w:lang w:val="en-US" w:eastAsia="zh-CN"/>
                                </w:rPr>
                                <w:t>201</w:t>
                              </w:r>
                              <w:r w:rsidR="003D3E3F">
                                <w:rPr>
                                  <w:b/>
                                  <w:color w:val="5B5B5B"/>
                                  <w:w w:val="105"/>
                                  <w:sz w:val="20"/>
                                  <w:lang w:val="en-US" w:eastAsia="zh-CN"/>
                                </w:rPr>
                                <w:t>7</w:t>
                              </w:r>
                              <w:r>
                                <w:rPr>
                                  <w:rFonts w:hint="eastAsia"/>
                                  <w:b/>
                                  <w:color w:val="5B5B5B"/>
                                  <w:w w:val="105"/>
                                  <w:sz w:val="20"/>
                                  <w:lang w:val="en-US" w:eastAsia="zh-CN"/>
                                </w:rPr>
                                <w:t>.</w:t>
                              </w:r>
                              <w:r w:rsidR="003D3E3F">
                                <w:rPr>
                                  <w:b/>
                                  <w:color w:val="5B5B5B"/>
                                  <w:w w:val="105"/>
                                  <w:sz w:val="20"/>
                                  <w:lang w:val="en-US" w:eastAsia="zh-CN"/>
                                </w:rPr>
                                <w:t>10</w:t>
                              </w:r>
                            </w:p>
                            <w:p w14:paraId="02CDDC04" w14:textId="77777777" w:rsidR="00C563E6" w:rsidRDefault="007B2A5A">
                              <w:pPr>
                                <w:spacing w:line="314" w:lineRule="exact"/>
                                <w:rPr>
                                  <w:b/>
                                  <w:sz w:val="20"/>
                                </w:rPr>
                              </w:pPr>
                              <w:r>
                                <w:rPr>
                                  <w:b/>
                                  <w:color w:val="5B5B5B"/>
                                  <w:w w:val="105"/>
                                  <w:sz w:val="20"/>
                                </w:rPr>
                                <w:t>工作描述：</w:t>
                              </w:r>
                            </w:p>
                          </w:txbxContent>
                        </wps:txbx>
                        <wps:bodyPr lIns="0" tIns="0" rIns="0" bIns="0" upright="1"/>
                      </wps:wsp>
                      <wps:wsp>
                        <wps:cNvPr id="9" name="文本框 27"/>
                        <wps:cNvSpPr txBox="1"/>
                        <wps:spPr>
                          <a:xfrm>
                            <a:off x="3086" y="59"/>
                            <a:ext cx="2752" cy="273"/>
                          </a:xfrm>
                          <a:prstGeom prst="rect">
                            <a:avLst/>
                          </a:prstGeom>
                          <a:noFill/>
                          <a:ln w="9525">
                            <a:noFill/>
                          </a:ln>
                        </wps:spPr>
                        <wps:txbx>
                          <w:txbxContent>
                            <w:p w14:paraId="3CCDA374" w14:textId="7E9203DE" w:rsidR="00C563E6" w:rsidRDefault="003D3E3F">
                              <w:pPr>
                                <w:spacing w:line="272" w:lineRule="exact"/>
                                <w:rPr>
                                  <w:rFonts w:hint="eastAsia"/>
                                  <w:b/>
                                  <w:sz w:val="20"/>
                                  <w:lang w:eastAsia="zh-CN"/>
                                </w:rPr>
                              </w:pPr>
                              <w:r>
                                <w:rPr>
                                  <w:rFonts w:hint="eastAsia"/>
                                  <w:b/>
                                  <w:color w:val="5B5B5B"/>
                                  <w:sz w:val="20"/>
                                  <w:lang w:eastAsia="zh-CN"/>
                                </w:rPr>
                                <w:t>北京</w:t>
                              </w:r>
                              <w:r w:rsidR="009F3DE4">
                                <w:rPr>
                                  <w:rFonts w:hint="eastAsia"/>
                                  <w:b/>
                                  <w:color w:val="5B5B5B"/>
                                  <w:sz w:val="20"/>
                                  <w:lang w:eastAsia="zh-CN"/>
                                </w:rPr>
                                <w:t>*</w:t>
                              </w:r>
                              <w:r w:rsidR="009F3DE4">
                                <w:rPr>
                                  <w:b/>
                                  <w:color w:val="5B5B5B"/>
                                  <w:sz w:val="20"/>
                                  <w:lang w:eastAsia="zh-CN"/>
                                </w:rPr>
                                <w:t>**</w:t>
                              </w:r>
                              <w:r>
                                <w:rPr>
                                  <w:rFonts w:hint="eastAsia"/>
                                  <w:b/>
                                  <w:color w:val="5B5B5B"/>
                                  <w:sz w:val="20"/>
                                  <w:lang w:eastAsia="zh-CN"/>
                                </w:rPr>
                                <w:t>科技有限公司</w:t>
                              </w:r>
                            </w:p>
                          </w:txbxContent>
                        </wps:txbx>
                        <wps:bodyPr lIns="0" tIns="0" rIns="0" bIns="0" upright="1"/>
                      </wps:wsp>
                      <wps:wsp>
                        <wps:cNvPr id="10" name="文本框 28"/>
                        <wps:cNvSpPr txBox="1"/>
                        <wps:spPr>
                          <a:xfrm>
                            <a:off x="7809" y="50"/>
                            <a:ext cx="1962" cy="298"/>
                          </a:xfrm>
                          <a:prstGeom prst="rect">
                            <a:avLst/>
                          </a:prstGeom>
                          <a:noFill/>
                          <a:ln w="9525">
                            <a:noFill/>
                          </a:ln>
                        </wps:spPr>
                        <wps:txbx>
                          <w:txbxContent>
                            <w:p w14:paraId="1C2F2AB4" w14:textId="77777777" w:rsidR="00C563E6" w:rsidRDefault="003D3E3F">
                              <w:pPr>
                                <w:spacing w:line="272" w:lineRule="exact"/>
                                <w:rPr>
                                  <w:rFonts w:hint="eastAsia"/>
                                  <w:b/>
                                  <w:sz w:val="20"/>
                                  <w:lang w:eastAsia="zh-CN"/>
                                </w:rPr>
                              </w:pPr>
                              <w:bookmarkStart w:id="1" w:name="_Hlk3834814"/>
                              <w:bookmarkStart w:id="2" w:name="_Hlk3834815"/>
                              <w:bookmarkStart w:id="3" w:name="_Hlk3834816"/>
                              <w:bookmarkStart w:id="4" w:name="_Hlk3834817"/>
                              <w:r>
                                <w:rPr>
                                  <w:b/>
                                  <w:color w:val="5B5B5B"/>
                                  <w:w w:val="105"/>
                                  <w:sz w:val="20"/>
                                </w:rPr>
                                <w:t>前端</w:t>
                              </w:r>
                              <w:r>
                                <w:rPr>
                                  <w:rFonts w:hint="eastAsia"/>
                                  <w:b/>
                                  <w:color w:val="5B5B5B"/>
                                  <w:w w:val="105"/>
                                  <w:sz w:val="20"/>
                                  <w:lang w:eastAsia="zh-CN"/>
                                </w:rPr>
                                <w:t>开发/</w:t>
                              </w:r>
                              <w:r w:rsidR="00C21CA7">
                                <w:rPr>
                                  <w:b/>
                                  <w:color w:val="5B5B5B"/>
                                  <w:w w:val="105"/>
                                  <w:sz w:val="20"/>
                                  <w:lang w:eastAsia="zh-CN"/>
                                </w:rPr>
                                <w:t>前端</w:t>
                              </w:r>
                              <w:r w:rsidR="00C21CA7">
                                <w:rPr>
                                  <w:rFonts w:hint="eastAsia"/>
                                  <w:b/>
                                  <w:color w:val="5B5B5B"/>
                                  <w:w w:val="105"/>
                                  <w:sz w:val="20"/>
                                  <w:lang w:eastAsia="zh-CN"/>
                                </w:rPr>
                                <w:t>组长</w:t>
                              </w:r>
                              <w:bookmarkEnd w:id="1"/>
                              <w:bookmarkEnd w:id="2"/>
                              <w:bookmarkEnd w:id="3"/>
                              <w:bookmarkEnd w:id="4"/>
                            </w:p>
                          </w:txbxContent>
                        </wps:txbx>
                        <wps:bodyPr lIns="0" tIns="0" rIns="0" bIns="0" upright="1"/>
                      </wps:wsp>
                      <wps:wsp>
                        <wps:cNvPr id="11" name="文本框 29"/>
                        <wps:cNvSpPr txBox="1"/>
                        <wps:spPr>
                          <a:xfrm>
                            <a:off x="144" y="770"/>
                            <a:ext cx="10360" cy="1713"/>
                          </a:xfrm>
                          <a:prstGeom prst="rect">
                            <a:avLst/>
                          </a:prstGeom>
                          <a:noFill/>
                          <a:ln w="9525">
                            <a:noFill/>
                          </a:ln>
                        </wps:spPr>
                        <wps:txbx>
                          <w:txbxContent>
                            <w:p w14:paraId="29D55686" w14:textId="77777777" w:rsidR="00C21CA7" w:rsidRPr="00C21CA7" w:rsidRDefault="00C21CA7" w:rsidP="00C21CA7">
                              <w:pPr>
                                <w:numPr>
                                  <w:ilvl w:val="0"/>
                                  <w:numId w:val="2"/>
                                </w:numPr>
                                <w:tabs>
                                  <w:tab w:val="left" w:pos="284"/>
                                </w:tabs>
                                <w:spacing w:line="360" w:lineRule="exact"/>
                                <w:ind w:hanging="283"/>
                                <w:rPr>
                                  <w:sz w:val="20"/>
                                </w:rPr>
                              </w:pPr>
                              <w:r w:rsidRPr="00C21CA7">
                                <w:rPr>
                                  <w:rFonts w:hint="eastAsia"/>
                                  <w:color w:val="5B5B5B"/>
                                  <w:w w:val="105"/>
                                  <w:sz w:val="20"/>
                                </w:rPr>
                                <w:t>负责前端产品的功能开发</w:t>
                              </w:r>
                              <w:r>
                                <w:rPr>
                                  <w:rFonts w:hint="eastAsia"/>
                                  <w:color w:val="5B5B5B"/>
                                  <w:w w:val="105"/>
                                  <w:sz w:val="20"/>
                                  <w:lang w:eastAsia="zh-CN"/>
                                </w:rPr>
                                <w:t>与维护以及同</w:t>
                              </w:r>
                              <w:r w:rsidRPr="00C21CA7">
                                <w:rPr>
                                  <w:rFonts w:hint="eastAsia"/>
                                  <w:color w:val="5B5B5B"/>
                                  <w:w w:val="105"/>
                                  <w:sz w:val="20"/>
                                </w:rPr>
                                <w:t>其他部门的功能协调工作</w:t>
                              </w:r>
                            </w:p>
                            <w:p w14:paraId="786511B1" w14:textId="77777777" w:rsidR="00C563E6" w:rsidRPr="00C21CA7" w:rsidRDefault="00C21CA7" w:rsidP="00C21CA7">
                              <w:pPr>
                                <w:numPr>
                                  <w:ilvl w:val="0"/>
                                  <w:numId w:val="2"/>
                                </w:numPr>
                                <w:tabs>
                                  <w:tab w:val="left" w:pos="284"/>
                                </w:tabs>
                                <w:spacing w:line="360" w:lineRule="exact"/>
                                <w:ind w:hanging="283"/>
                                <w:rPr>
                                  <w:sz w:val="20"/>
                                </w:rPr>
                              </w:pPr>
                              <w:r>
                                <w:rPr>
                                  <w:rFonts w:hint="eastAsia"/>
                                  <w:color w:val="5B5B5B"/>
                                  <w:w w:val="105"/>
                                  <w:sz w:val="20"/>
                                  <w:lang w:eastAsia="zh-CN"/>
                                </w:rPr>
                                <w:t xml:space="preserve">参与制定团队代码规范，定期 </w:t>
                              </w:r>
                              <w:r>
                                <w:rPr>
                                  <w:color w:val="5B5B5B"/>
                                  <w:w w:val="105"/>
                                  <w:sz w:val="20"/>
                                  <w:lang w:eastAsia="zh-CN"/>
                                </w:rPr>
                                <w:t>code review</w:t>
                              </w:r>
                            </w:p>
                            <w:p w14:paraId="5864AA49" w14:textId="77777777" w:rsidR="00C563E6" w:rsidRPr="00957BCB" w:rsidRDefault="00C21CA7">
                              <w:pPr>
                                <w:numPr>
                                  <w:ilvl w:val="0"/>
                                  <w:numId w:val="2"/>
                                </w:numPr>
                                <w:tabs>
                                  <w:tab w:val="left" w:pos="284"/>
                                </w:tabs>
                                <w:spacing w:line="314" w:lineRule="exact"/>
                                <w:ind w:hanging="283"/>
                                <w:rPr>
                                  <w:sz w:val="20"/>
                                </w:rPr>
                              </w:pPr>
                              <w:r>
                                <w:rPr>
                                  <w:rFonts w:hint="eastAsia"/>
                                  <w:color w:val="5B5B5B"/>
                                  <w:w w:val="105"/>
                                  <w:sz w:val="20"/>
                                  <w:lang w:eastAsia="zh-CN"/>
                                </w:rPr>
                                <w:t>参与需求制定，并根据项目进度和团队成员能力分配工作，并定期汇报给领导</w:t>
                              </w:r>
                            </w:p>
                            <w:p w14:paraId="28E59D72" w14:textId="77777777" w:rsidR="00957BCB" w:rsidRDefault="00957BCB">
                              <w:pPr>
                                <w:numPr>
                                  <w:ilvl w:val="0"/>
                                  <w:numId w:val="2"/>
                                </w:numPr>
                                <w:tabs>
                                  <w:tab w:val="left" w:pos="284"/>
                                </w:tabs>
                                <w:spacing w:line="314" w:lineRule="exact"/>
                                <w:ind w:hanging="283"/>
                                <w:rPr>
                                  <w:sz w:val="20"/>
                                </w:rPr>
                              </w:pPr>
                              <w:r>
                                <w:rPr>
                                  <w:rFonts w:hint="eastAsia"/>
                                  <w:color w:val="5B5B5B"/>
                                  <w:w w:val="105"/>
                                  <w:sz w:val="20"/>
                                  <w:lang w:eastAsia="zh-CN"/>
                                </w:rPr>
                                <w:t>参与制定团队技术规范，研究新技术，并定期与团队成员分享交流</w:t>
                              </w:r>
                            </w:p>
                          </w:txbxContent>
                        </wps:txbx>
                        <wps:bodyPr lIns="0" tIns="0" rIns="0" bIns="0" upright="1"/>
                      </wps:wsp>
                      <wps:wsp>
                        <wps:cNvPr id="12" name="文本框 30"/>
                        <wps:cNvSpPr txBox="1"/>
                        <wps:spPr>
                          <a:xfrm>
                            <a:off x="144" y="2928"/>
                            <a:ext cx="9387" cy="2860"/>
                          </a:xfrm>
                          <a:prstGeom prst="rect">
                            <a:avLst/>
                          </a:prstGeom>
                          <a:noFill/>
                          <a:ln w="9525">
                            <a:noFill/>
                          </a:ln>
                        </wps:spPr>
                        <wps:txbx>
                          <w:txbxContent>
                            <w:p w14:paraId="2609FC2E" w14:textId="77777777" w:rsidR="00C563E6" w:rsidRDefault="007B2A5A">
                              <w:pPr>
                                <w:spacing w:line="319" w:lineRule="exact"/>
                                <w:rPr>
                                  <w:b/>
                                  <w:sz w:val="20"/>
                                  <w:lang w:val="en-US" w:eastAsia="zh-CN"/>
                                </w:rPr>
                              </w:pPr>
                              <w:r>
                                <w:rPr>
                                  <w:b/>
                                  <w:color w:val="5B5B5B"/>
                                  <w:w w:val="105"/>
                                  <w:sz w:val="20"/>
                                </w:rPr>
                                <w:t>201</w:t>
                              </w:r>
                              <w:r w:rsidR="00C21CA7">
                                <w:rPr>
                                  <w:b/>
                                  <w:color w:val="5B5B5B"/>
                                  <w:w w:val="105"/>
                                  <w:sz w:val="20"/>
                                  <w:lang w:val="en-US" w:eastAsia="zh-CN"/>
                                </w:rPr>
                                <w:t>7</w:t>
                              </w:r>
                              <w:r>
                                <w:rPr>
                                  <w:b/>
                                  <w:color w:val="5B5B5B"/>
                                  <w:w w:val="105"/>
                                  <w:sz w:val="20"/>
                                </w:rPr>
                                <w:t>.</w:t>
                              </w:r>
                              <w:r w:rsidR="00C21CA7">
                                <w:rPr>
                                  <w:b/>
                                  <w:color w:val="5B5B5B"/>
                                  <w:w w:val="105"/>
                                  <w:sz w:val="20"/>
                                </w:rPr>
                                <w:t>10</w:t>
                              </w:r>
                              <w:r>
                                <w:rPr>
                                  <w:b/>
                                  <w:color w:val="5B5B5B"/>
                                  <w:w w:val="105"/>
                                  <w:sz w:val="20"/>
                                </w:rPr>
                                <w:t>-201</w:t>
                              </w:r>
                              <w:r w:rsidR="00C21CA7">
                                <w:rPr>
                                  <w:b/>
                                  <w:color w:val="5B5B5B"/>
                                  <w:w w:val="105"/>
                                  <w:sz w:val="20"/>
                                  <w:lang w:val="en-US" w:eastAsia="zh-CN"/>
                                </w:rPr>
                                <w:t>8</w:t>
                              </w:r>
                              <w:r>
                                <w:rPr>
                                  <w:b/>
                                  <w:color w:val="5B5B5B"/>
                                  <w:w w:val="105"/>
                                  <w:sz w:val="20"/>
                                </w:rPr>
                                <w:t>.</w:t>
                              </w:r>
                              <w:r w:rsidR="00C21CA7">
                                <w:rPr>
                                  <w:b/>
                                  <w:color w:val="5B5B5B"/>
                                  <w:w w:val="105"/>
                                  <w:sz w:val="20"/>
                                  <w:lang w:val="en-US" w:eastAsia="zh-CN"/>
                                </w:rPr>
                                <w:t>12</w:t>
                              </w:r>
                            </w:p>
                            <w:p w14:paraId="681C47A0" w14:textId="77777777" w:rsidR="00C563E6" w:rsidRDefault="007B2A5A">
                              <w:pPr>
                                <w:spacing w:line="360" w:lineRule="exact"/>
                                <w:rPr>
                                  <w:b/>
                                  <w:sz w:val="20"/>
                                </w:rPr>
                              </w:pPr>
                              <w:r>
                                <w:rPr>
                                  <w:b/>
                                  <w:color w:val="5B5B5B"/>
                                  <w:w w:val="105"/>
                                  <w:sz w:val="20"/>
                                </w:rPr>
                                <w:t>工作描述：</w:t>
                              </w:r>
                            </w:p>
                            <w:p w14:paraId="1FF4B9F1" w14:textId="77777777" w:rsidR="00C563E6" w:rsidRDefault="00957BCB">
                              <w:pPr>
                                <w:numPr>
                                  <w:ilvl w:val="0"/>
                                  <w:numId w:val="3"/>
                                </w:numPr>
                                <w:tabs>
                                  <w:tab w:val="left" w:pos="284"/>
                                </w:tabs>
                                <w:spacing w:line="362" w:lineRule="exact"/>
                                <w:ind w:hanging="283"/>
                                <w:rPr>
                                  <w:sz w:val="20"/>
                                </w:rPr>
                              </w:pPr>
                              <w:r w:rsidRPr="00957BCB">
                                <w:rPr>
                                  <w:rFonts w:hint="eastAsia"/>
                                  <w:color w:val="5B5B5B"/>
                                  <w:w w:val="105"/>
                                  <w:sz w:val="20"/>
                                  <w:lang w:eastAsia="zh-CN"/>
                                </w:rPr>
                                <w:t>负责移动端</w:t>
                              </w:r>
                              <w:r>
                                <w:rPr>
                                  <w:rFonts w:hint="eastAsia"/>
                                  <w:color w:val="5B5B5B"/>
                                  <w:w w:val="105"/>
                                  <w:sz w:val="20"/>
                                  <w:lang w:eastAsia="zh-CN"/>
                                </w:rPr>
                                <w:t xml:space="preserve"> </w:t>
                              </w:r>
                              <w:r w:rsidRPr="00957BCB">
                                <w:rPr>
                                  <w:rFonts w:hint="eastAsia"/>
                                  <w:color w:val="5B5B5B"/>
                                  <w:w w:val="105"/>
                                  <w:sz w:val="20"/>
                                  <w:lang w:eastAsia="zh-CN"/>
                                </w:rPr>
                                <w:t>APP</w:t>
                              </w:r>
                              <w:r w:rsidR="00F22FF6">
                                <w:rPr>
                                  <w:rFonts w:hint="eastAsia"/>
                                  <w:color w:val="5B5B5B"/>
                                  <w:w w:val="105"/>
                                  <w:sz w:val="20"/>
                                  <w:lang w:eastAsia="zh-CN"/>
                                </w:rPr>
                                <w:t>，小程序</w:t>
                              </w:r>
                              <w:r w:rsidRPr="00957BCB">
                                <w:rPr>
                                  <w:rFonts w:hint="eastAsia"/>
                                  <w:color w:val="5B5B5B"/>
                                  <w:w w:val="105"/>
                                  <w:sz w:val="20"/>
                                  <w:lang w:eastAsia="zh-CN"/>
                                </w:rPr>
                                <w:t>及</w:t>
                              </w:r>
                              <w:r>
                                <w:rPr>
                                  <w:rFonts w:hint="eastAsia"/>
                                  <w:color w:val="5B5B5B"/>
                                  <w:w w:val="105"/>
                                  <w:sz w:val="20"/>
                                  <w:lang w:eastAsia="zh-CN"/>
                                </w:rPr>
                                <w:t xml:space="preserve"> </w:t>
                              </w:r>
                              <w:r w:rsidR="00F22FF6">
                                <w:rPr>
                                  <w:color w:val="5B5B5B"/>
                                  <w:w w:val="105"/>
                                  <w:sz w:val="20"/>
                                  <w:lang w:eastAsia="zh-CN"/>
                                </w:rPr>
                                <w:t xml:space="preserve">WEB </w:t>
                              </w:r>
                              <w:r w:rsidRPr="00957BCB">
                                <w:rPr>
                                  <w:rFonts w:hint="eastAsia"/>
                                  <w:color w:val="5B5B5B"/>
                                  <w:w w:val="105"/>
                                  <w:sz w:val="20"/>
                                  <w:lang w:eastAsia="zh-CN"/>
                                </w:rPr>
                                <w:t>的前端代码</w:t>
                              </w:r>
                              <w:r w:rsidR="00F22FF6">
                                <w:rPr>
                                  <w:rFonts w:hint="eastAsia"/>
                                  <w:color w:val="5B5B5B"/>
                                  <w:w w:val="105"/>
                                  <w:sz w:val="20"/>
                                  <w:lang w:eastAsia="zh-CN"/>
                                </w:rPr>
                                <w:t>以及对应后台接口的</w:t>
                              </w:r>
                              <w:r w:rsidRPr="00957BCB">
                                <w:rPr>
                                  <w:rFonts w:hint="eastAsia"/>
                                  <w:color w:val="5B5B5B"/>
                                  <w:w w:val="105"/>
                                  <w:sz w:val="20"/>
                                  <w:lang w:eastAsia="zh-CN"/>
                                </w:rPr>
                                <w:t>开发工作</w:t>
                              </w:r>
                              <w:r w:rsidR="00F22FF6">
                                <w:rPr>
                                  <w:sz w:val="20"/>
                                </w:rPr>
                                <w:t xml:space="preserve"> </w:t>
                              </w:r>
                            </w:p>
                            <w:p w14:paraId="0A8E0CD9" w14:textId="77777777" w:rsidR="00957BCB" w:rsidRPr="00957BCB" w:rsidRDefault="00957BCB" w:rsidP="00957BCB">
                              <w:pPr>
                                <w:numPr>
                                  <w:ilvl w:val="0"/>
                                  <w:numId w:val="3"/>
                                </w:numPr>
                                <w:tabs>
                                  <w:tab w:val="left" w:pos="284"/>
                                </w:tabs>
                                <w:spacing w:line="316" w:lineRule="exact"/>
                                <w:ind w:hanging="283"/>
                                <w:rPr>
                                  <w:sz w:val="20"/>
                                </w:rPr>
                              </w:pPr>
                              <w:r w:rsidRPr="00957BCB">
                                <w:rPr>
                                  <w:rFonts w:hint="eastAsia"/>
                                  <w:color w:val="5B5B5B"/>
                                  <w:spacing w:val="-15"/>
                                  <w:w w:val="105"/>
                                  <w:sz w:val="20"/>
                                  <w:lang w:eastAsia="zh-CN"/>
                                </w:rPr>
                                <w:t>参与整体项目计划制定，项目需求分析，跟踪项目进度，评估项目风险，对产品及运营需求进行技术方案设计、实现与持续优化</w:t>
                              </w:r>
                            </w:p>
                            <w:p w14:paraId="068FA073" w14:textId="77777777" w:rsidR="00957BCB" w:rsidRPr="00F22FF6" w:rsidRDefault="00F22FF6" w:rsidP="00957BCB">
                              <w:pPr>
                                <w:numPr>
                                  <w:ilvl w:val="0"/>
                                  <w:numId w:val="3"/>
                                </w:numPr>
                                <w:tabs>
                                  <w:tab w:val="left" w:pos="284"/>
                                </w:tabs>
                                <w:spacing w:line="316" w:lineRule="exact"/>
                                <w:ind w:hanging="283"/>
                                <w:rPr>
                                  <w:sz w:val="20"/>
                                </w:rPr>
                              </w:pPr>
                              <w:r>
                                <w:rPr>
                                  <w:rFonts w:hint="eastAsia"/>
                                  <w:color w:val="5B5B5B"/>
                                  <w:spacing w:val="-15"/>
                                  <w:w w:val="105"/>
                                  <w:sz w:val="20"/>
                                  <w:lang w:eastAsia="zh-CN"/>
                                </w:rPr>
                                <w:t>负责指导其他前端日常开发工作，并完善团队开发流程，提高开发效率</w:t>
                              </w:r>
                            </w:p>
                            <w:p w14:paraId="4F0B176B" w14:textId="77777777" w:rsidR="00F22FF6" w:rsidRPr="00F22FF6" w:rsidRDefault="005B08C7" w:rsidP="005B08C7">
                              <w:pPr>
                                <w:numPr>
                                  <w:ilvl w:val="0"/>
                                  <w:numId w:val="3"/>
                                </w:numPr>
                                <w:tabs>
                                  <w:tab w:val="left" w:pos="284"/>
                                </w:tabs>
                                <w:spacing w:line="316" w:lineRule="exact"/>
                                <w:ind w:hanging="283"/>
                                <w:rPr>
                                  <w:color w:val="5B5B5B"/>
                                  <w:spacing w:val="-15"/>
                                  <w:w w:val="105"/>
                                  <w:sz w:val="20"/>
                                  <w:lang w:eastAsia="zh-CN"/>
                                </w:rPr>
                              </w:pPr>
                              <w:r w:rsidRPr="005B08C7">
                                <w:rPr>
                                  <w:rFonts w:hint="eastAsia"/>
                                  <w:color w:val="5B5B5B"/>
                                  <w:spacing w:val="-15"/>
                                  <w:w w:val="105"/>
                                  <w:sz w:val="20"/>
                                  <w:lang w:eastAsia="zh-CN"/>
                                </w:rPr>
                                <w:t>负责前端前沿技术研究和新技术调研及应用，提升团队的技术能力，承担前端团队的技术培养工作</w:t>
                              </w:r>
                            </w:p>
                          </w:txbxContent>
                        </wps:txbx>
                        <wps:bodyPr lIns="0" tIns="0" rIns="0" bIns="0" upright="1"/>
                      </wps:wsp>
                      <wps:wsp>
                        <wps:cNvPr id="13" name="文本框 31"/>
                        <wps:cNvSpPr txBox="1"/>
                        <wps:spPr>
                          <a:xfrm>
                            <a:off x="3067" y="2930"/>
                            <a:ext cx="2531" cy="273"/>
                          </a:xfrm>
                          <a:prstGeom prst="rect">
                            <a:avLst/>
                          </a:prstGeom>
                          <a:noFill/>
                          <a:ln w="9525">
                            <a:noFill/>
                          </a:ln>
                        </wps:spPr>
                        <wps:txbx>
                          <w:txbxContent>
                            <w:p w14:paraId="2A4099FE" w14:textId="6833E012" w:rsidR="00C563E6" w:rsidRDefault="00C21CA7">
                              <w:pPr>
                                <w:spacing w:line="272" w:lineRule="exact"/>
                                <w:rPr>
                                  <w:rFonts w:hint="eastAsia"/>
                                  <w:b/>
                                  <w:sz w:val="20"/>
                                  <w:lang w:eastAsia="zh-CN"/>
                                </w:rPr>
                              </w:pPr>
                              <w:r>
                                <w:rPr>
                                  <w:b/>
                                  <w:color w:val="5B5B5B"/>
                                  <w:sz w:val="20"/>
                                  <w:lang w:eastAsia="zh-CN"/>
                                </w:rPr>
                                <w:t>北京</w:t>
                              </w:r>
                              <w:r w:rsidR="009F3DE4">
                                <w:rPr>
                                  <w:rFonts w:hint="eastAsia"/>
                                  <w:b/>
                                  <w:color w:val="5B5B5B"/>
                                  <w:sz w:val="20"/>
                                  <w:lang w:eastAsia="zh-CN"/>
                                </w:rPr>
                                <w:t>*</w:t>
                              </w:r>
                              <w:r w:rsidR="009F3DE4">
                                <w:rPr>
                                  <w:b/>
                                  <w:color w:val="5B5B5B"/>
                                  <w:sz w:val="20"/>
                                  <w:lang w:eastAsia="zh-CN"/>
                                </w:rPr>
                                <w:t>**</w:t>
                              </w:r>
                              <w:r>
                                <w:rPr>
                                  <w:rFonts w:hint="eastAsia"/>
                                  <w:b/>
                                  <w:color w:val="5B5B5B"/>
                                  <w:sz w:val="20"/>
                                  <w:lang w:eastAsia="zh-CN"/>
                                </w:rPr>
                                <w:t>科技有限公司</w:t>
                              </w:r>
                            </w:p>
                          </w:txbxContent>
                        </wps:txbx>
                        <wps:bodyPr lIns="0" tIns="0" rIns="0" bIns="0" upright="1"/>
                      </wps:wsp>
                      <wps:wsp>
                        <wps:cNvPr id="14" name="文本框 32"/>
                        <wps:cNvSpPr txBox="1"/>
                        <wps:spPr>
                          <a:xfrm>
                            <a:off x="7746" y="2930"/>
                            <a:ext cx="1860" cy="248"/>
                          </a:xfrm>
                          <a:prstGeom prst="rect">
                            <a:avLst/>
                          </a:prstGeom>
                          <a:noFill/>
                          <a:ln w="9525">
                            <a:noFill/>
                          </a:ln>
                        </wps:spPr>
                        <wps:txbx>
                          <w:txbxContent>
                            <w:p w14:paraId="0EA05CBB" w14:textId="77777777" w:rsidR="00C21CA7" w:rsidRPr="00C21CA7" w:rsidRDefault="00C21CA7" w:rsidP="00C21CA7">
                              <w:pPr>
                                <w:spacing w:line="272" w:lineRule="exact"/>
                                <w:rPr>
                                  <w:b/>
                                  <w:color w:val="5B5B5B"/>
                                  <w:w w:val="105"/>
                                  <w:sz w:val="20"/>
                                </w:rPr>
                              </w:pPr>
                              <w:r w:rsidRPr="00C21CA7">
                                <w:rPr>
                                  <w:b/>
                                  <w:color w:val="5B5B5B"/>
                                  <w:w w:val="105"/>
                                  <w:sz w:val="20"/>
                                </w:rPr>
                                <w:t>前端</w:t>
                              </w:r>
                              <w:r w:rsidRPr="00C21CA7">
                                <w:rPr>
                                  <w:rFonts w:hint="eastAsia"/>
                                  <w:b/>
                                  <w:color w:val="5B5B5B"/>
                                  <w:w w:val="105"/>
                                  <w:sz w:val="20"/>
                                </w:rPr>
                                <w:t>开发/</w:t>
                              </w:r>
                              <w:r w:rsidRPr="00C21CA7">
                                <w:rPr>
                                  <w:b/>
                                  <w:color w:val="5B5B5B"/>
                                  <w:w w:val="105"/>
                                  <w:sz w:val="20"/>
                                </w:rPr>
                                <w:t>前端</w:t>
                              </w:r>
                              <w:r w:rsidRPr="00C21CA7">
                                <w:rPr>
                                  <w:rFonts w:hint="eastAsia"/>
                                  <w:b/>
                                  <w:color w:val="5B5B5B"/>
                                  <w:w w:val="105"/>
                                  <w:sz w:val="20"/>
                                </w:rPr>
                                <w:t>组长</w:t>
                              </w:r>
                            </w:p>
                            <w:p w14:paraId="391220C4" w14:textId="77777777" w:rsidR="00C563E6" w:rsidRDefault="00C563E6">
                              <w:pPr>
                                <w:spacing w:line="272" w:lineRule="exact"/>
                                <w:rPr>
                                  <w:b/>
                                  <w:sz w:val="20"/>
                                </w:rPr>
                              </w:pPr>
                            </w:p>
                          </w:txbxContent>
                        </wps:txbx>
                        <wps:bodyPr lIns="0" tIns="0" rIns="0" bIns="0" upright="1"/>
                      </wps:wsp>
                    </wpg:wgp>
                  </a:graphicData>
                </a:graphic>
              </wp:inline>
            </w:drawing>
          </mc:Choice>
          <mc:Fallback>
            <w:pict>
              <v:group w14:anchorId="7AA1DAFD" id="组合 24" o:spid="_x0000_s1040" style="width:542.95pt;height:318pt;mso-position-horizontal-relative:char;mso-position-vertical-relative:line" coordorigin="-299,-11" coordsize="10881,60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gNuDQwIAAAAAQf9f+8IE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">
                <v:shape id="图片 25" o:spid="_x0000_s1041" type="#_x0000_t75" style="position:absolute;left:-299;top:-11;width:10881;height:60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">
                  <v:imagedata r:id="rId18" o:title=""/>
                </v:shape>
                <v:shape id="文本框 26" o:spid="_x0000_s1042" type="#_x0000_t202" style="position:absolute;left:144;top:42;width:2408;height: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48410E49" w14:textId="77777777" w:rsidR="00C563E6" w:rsidRDefault="007B2A5A">
                        <w:pPr>
                          <w:spacing w:line="319" w:lineRule="exact"/>
                          <w:rPr>
                            <w:b/>
                            <w:sz w:val="20"/>
                            <w:lang w:val="en-US" w:eastAsia="zh-CN"/>
                          </w:rPr>
                        </w:pPr>
                        <w:r>
                          <w:rPr>
                            <w:b/>
                            <w:color w:val="5B5B5B"/>
                            <w:w w:val="105"/>
                            <w:sz w:val="20"/>
                          </w:rPr>
                          <w:t>201</w:t>
                        </w:r>
                        <w:r w:rsidR="003D3E3F">
                          <w:rPr>
                            <w:b/>
                            <w:color w:val="5B5B5B"/>
                            <w:w w:val="105"/>
                            <w:sz w:val="20"/>
                            <w:lang w:val="en-US" w:eastAsia="zh-CN"/>
                          </w:rPr>
                          <w:t>5</w:t>
                        </w:r>
                        <w:r>
                          <w:rPr>
                            <w:b/>
                            <w:color w:val="5B5B5B"/>
                            <w:w w:val="105"/>
                            <w:sz w:val="20"/>
                          </w:rPr>
                          <w:t>.0</w:t>
                        </w:r>
                        <w:r>
                          <w:rPr>
                            <w:rFonts w:hint="eastAsia"/>
                            <w:b/>
                            <w:color w:val="5B5B5B"/>
                            <w:w w:val="105"/>
                            <w:sz w:val="20"/>
                            <w:lang w:val="en-US" w:eastAsia="zh-CN"/>
                          </w:rPr>
                          <w:t>7</w:t>
                        </w:r>
                        <w:r>
                          <w:rPr>
                            <w:b/>
                            <w:color w:val="5B5B5B"/>
                            <w:w w:val="105"/>
                            <w:sz w:val="20"/>
                          </w:rPr>
                          <w:t xml:space="preserve"> 至 </w:t>
                        </w:r>
                        <w:r>
                          <w:rPr>
                            <w:rFonts w:hint="eastAsia"/>
                            <w:b/>
                            <w:color w:val="5B5B5B"/>
                            <w:w w:val="105"/>
                            <w:sz w:val="20"/>
                            <w:lang w:val="en-US" w:eastAsia="zh-CN"/>
                          </w:rPr>
                          <w:t>201</w:t>
                        </w:r>
                        <w:r w:rsidR="003D3E3F">
                          <w:rPr>
                            <w:b/>
                            <w:color w:val="5B5B5B"/>
                            <w:w w:val="105"/>
                            <w:sz w:val="20"/>
                            <w:lang w:val="en-US" w:eastAsia="zh-CN"/>
                          </w:rPr>
                          <w:t>7</w:t>
                        </w:r>
                        <w:r>
                          <w:rPr>
                            <w:rFonts w:hint="eastAsia"/>
                            <w:b/>
                            <w:color w:val="5B5B5B"/>
                            <w:w w:val="105"/>
                            <w:sz w:val="20"/>
                            <w:lang w:val="en-US" w:eastAsia="zh-CN"/>
                          </w:rPr>
                          <w:t>.</w:t>
                        </w:r>
                        <w:r w:rsidR="003D3E3F">
                          <w:rPr>
                            <w:b/>
                            <w:color w:val="5B5B5B"/>
                            <w:w w:val="105"/>
                            <w:sz w:val="20"/>
                            <w:lang w:val="en-US" w:eastAsia="zh-CN"/>
                          </w:rPr>
                          <w:t>10</w:t>
                        </w:r>
                      </w:p>
                      <w:p w14:paraId="02CDDC04" w14:textId="77777777" w:rsidR="00C563E6" w:rsidRDefault="007B2A5A">
                        <w:pPr>
                          <w:spacing w:line="314" w:lineRule="exact"/>
                          <w:rPr>
                            <w:b/>
                            <w:sz w:val="20"/>
                          </w:rPr>
                        </w:pPr>
                        <w:r>
                          <w:rPr>
                            <w:b/>
                            <w:color w:val="5B5B5B"/>
                            <w:w w:val="105"/>
                            <w:sz w:val="20"/>
                          </w:rPr>
                          <w:t>工作描述：</w:t>
                        </w:r>
                      </w:p>
                    </w:txbxContent>
                  </v:textbox>
                </v:shape>
                <v:shape id="文本框 27" o:spid="_x0000_s1043" type="#_x0000_t202" style="position:absolute;left:3086;top:59;width:2752;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" filled="f" stroked="f">
                  <v:textbox inset="0,0,0,0">
                    <w:txbxContent>
                      <w:p w14:paraId="3CCDA374" w14:textId="7E9203DE" w:rsidR="00C563E6" w:rsidRDefault="003D3E3F">
                        <w:pPr>
                          <w:spacing w:line="272" w:lineRule="exact"/>
                          <w:rPr>
                            <w:rFonts w:hint="eastAsia"/>
                            <w:b/>
                            <w:sz w:val="20"/>
                            <w:lang w:eastAsia="zh-CN"/>
                          </w:rPr>
                        </w:pPr>
                        <w:r>
                          <w:rPr>
                            <w:rFonts w:hint="eastAsia"/>
                            <w:b/>
                            <w:color w:val="5B5B5B"/>
                            <w:sz w:val="20"/>
                            <w:lang w:eastAsia="zh-CN"/>
                          </w:rPr>
                          <w:t>北京</w:t>
                        </w:r>
                        <w:r w:rsidR="009F3DE4">
                          <w:rPr>
                            <w:rFonts w:hint="eastAsia"/>
                            <w:b/>
                            <w:color w:val="5B5B5B"/>
                            <w:sz w:val="20"/>
                            <w:lang w:eastAsia="zh-CN"/>
                          </w:rPr>
                          <w:t>*</w:t>
                        </w:r>
                        <w:r w:rsidR="009F3DE4">
                          <w:rPr>
                            <w:b/>
                            <w:color w:val="5B5B5B"/>
                            <w:sz w:val="20"/>
                            <w:lang w:eastAsia="zh-CN"/>
                          </w:rPr>
                          <w:t>**</w:t>
                        </w:r>
                        <w:r>
                          <w:rPr>
                            <w:rFonts w:hint="eastAsia"/>
                            <w:b/>
                            <w:color w:val="5B5B5B"/>
                            <w:sz w:val="20"/>
                            <w:lang w:eastAsia="zh-CN"/>
                          </w:rPr>
                          <w:t>科技有限公司</w:t>
                        </w:r>
                      </w:p>
                    </w:txbxContent>
                  </v:textbox>
                </v:shape>
                <v:shape id="文本框 28" o:spid="_x0000_s1044" type="#_x0000_t202" style="position:absolute;left:7809;top:50;width:1962;height: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C2F2AB4" w14:textId="77777777" w:rsidR="00C563E6" w:rsidRDefault="003D3E3F">
                        <w:pPr>
                          <w:spacing w:line="272" w:lineRule="exact"/>
                          <w:rPr>
                            <w:rFonts w:hint="eastAsia"/>
                            <w:b/>
                            <w:sz w:val="20"/>
                            <w:lang w:eastAsia="zh-CN"/>
                          </w:rPr>
                        </w:pPr>
                        <w:bookmarkStart w:id="5" w:name="_Hlk3834814"/>
                        <w:bookmarkStart w:id="6" w:name="_Hlk3834815"/>
                        <w:bookmarkStart w:id="7" w:name="_Hlk3834816"/>
                        <w:bookmarkStart w:id="8" w:name="_Hlk3834817"/>
                        <w:r>
                          <w:rPr>
                            <w:b/>
                            <w:color w:val="5B5B5B"/>
                            <w:w w:val="105"/>
                            <w:sz w:val="20"/>
                          </w:rPr>
                          <w:t>前端</w:t>
                        </w:r>
                        <w:r>
                          <w:rPr>
                            <w:rFonts w:hint="eastAsia"/>
                            <w:b/>
                            <w:color w:val="5B5B5B"/>
                            <w:w w:val="105"/>
                            <w:sz w:val="20"/>
                            <w:lang w:eastAsia="zh-CN"/>
                          </w:rPr>
                          <w:t>开发/</w:t>
                        </w:r>
                        <w:r w:rsidR="00C21CA7">
                          <w:rPr>
                            <w:b/>
                            <w:color w:val="5B5B5B"/>
                            <w:w w:val="105"/>
                            <w:sz w:val="20"/>
                            <w:lang w:eastAsia="zh-CN"/>
                          </w:rPr>
                          <w:t>前端</w:t>
                        </w:r>
                        <w:r w:rsidR="00C21CA7">
                          <w:rPr>
                            <w:rFonts w:hint="eastAsia"/>
                            <w:b/>
                            <w:color w:val="5B5B5B"/>
                            <w:w w:val="105"/>
                            <w:sz w:val="20"/>
                            <w:lang w:eastAsia="zh-CN"/>
                          </w:rPr>
                          <w:t>组长</w:t>
                        </w:r>
                        <w:bookmarkEnd w:id="5"/>
                        <w:bookmarkEnd w:id="6"/>
                        <w:bookmarkEnd w:id="7"/>
                        <w:bookmarkEnd w:id="8"/>
                      </w:p>
                    </w:txbxContent>
                  </v:textbox>
                </v:shape>
                <v:shape id="文本框 29" o:spid="_x0000_s1045" type="#_x0000_t202" style="position:absolute;left:144;top:770;width:1036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29D55686" w14:textId="77777777" w:rsidR="00C21CA7" w:rsidRPr="00C21CA7" w:rsidRDefault="00C21CA7" w:rsidP="00C21CA7">
                        <w:pPr>
                          <w:numPr>
                            <w:ilvl w:val="0"/>
                            <w:numId w:val="2"/>
                          </w:numPr>
                          <w:tabs>
                            <w:tab w:val="left" w:pos="284"/>
                          </w:tabs>
                          <w:spacing w:line="360" w:lineRule="exact"/>
                          <w:ind w:hanging="283"/>
                          <w:rPr>
                            <w:sz w:val="20"/>
                          </w:rPr>
                        </w:pPr>
                        <w:r w:rsidRPr="00C21CA7">
                          <w:rPr>
                            <w:rFonts w:hint="eastAsia"/>
                            <w:color w:val="5B5B5B"/>
                            <w:w w:val="105"/>
                            <w:sz w:val="20"/>
                          </w:rPr>
                          <w:t>负责前端产品的功能开发</w:t>
                        </w:r>
                        <w:r>
                          <w:rPr>
                            <w:rFonts w:hint="eastAsia"/>
                            <w:color w:val="5B5B5B"/>
                            <w:w w:val="105"/>
                            <w:sz w:val="20"/>
                            <w:lang w:eastAsia="zh-CN"/>
                          </w:rPr>
                          <w:t>与维护以及同</w:t>
                        </w:r>
                        <w:r w:rsidRPr="00C21CA7">
                          <w:rPr>
                            <w:rFonts w:hint="eastAsia"/>
                            <w:color w:val="5B5B5B"/>
                            <w:w w:val="105"/>
                            <w:sz w:val="20"/>
                          </w:rPr>
                          <w:t>其他部门的功能协调工作</w:t>
                        </w:r>
                      </w:p>
                      <w:p w14:paraId="786511B1" w14:textId="77777777" w:rsidR="00C563E6" w:rsidRPr="00C21CA7" w:rsidRDefault="00C21CA7" w:rsidP="00C21CA7">
                        <w:pPr>
                          <w:numPr>
                            <w:ilvl w:val="0"/>
                            <w:numId w:val="2"/>
                          </w:numPr>
                          <w:tabs>
                            <w:tab w:val="left" w:pos="284"/>
                          </w:tabs>
                          <w:spacing w:line="360" w:lineRule="exact"/>
                          <w:ind w:hanging="283"/>
                          <w:rPr>
                            <w:sz w:val="20"/>
                          </w:rPr>
                        </w:pPr>
                        <w:r>
                          <w:rPr>
                            <w:rFonts w:hint="eastAsia"/>
                            <w:color w:val="5B5B5B"/>
                            <w:w w:val="105"/>
                            <w:sz w:val="20"/>
                            <w:lang w:eastAsia="zh-CN"/>
                          </w:rPr>
                          <w:t xml:space="preserve">参与制定团队代码规范，定期 </w:t>
                        </w:r>
                        <w:r>
                          <w:rPr>
                            <w:color w:val="5B5B5B"/>
                            <w:w w:val="105"/>
                            <w:sz w:val="20"/>
                            <w:lang w:eastAsia="zh-CN"/>
                          </w:rPr>
                          <w:t>code review</w:t>
                        </w:r>
                      </w:p>
                      <w:p w14:paraId="5864AA49" w14:textId="77777777" w:rsidR="00C563E6" w:rsidRPr="00957BCB" w:rsidRDefault="00C21CA7">
                        <w:pPr>
                          <w:numPr>
                            <w:ilvl w:val="0"/>
                            <w:numId w:val="2"/>
                          </w:numPr>
                          <w:tabs>
                            <w:tab w:val="left" w:pos="284"/>
                          </w:tabs>
                          <w:spacing w:line="314" w:lineRule="exact"/>
                          <w:ind w:hanging="283"/>
                          <w:rPr>
                            <w:sz w:val="20"/>
                          </w:rPr>
                        </w:pPr>
                        <w:r>
                          <w:rPr>
                            <w:rFonts w:hint="eastAsia"/>
                            <w:color w:val="5B5B5B"/>
                            <w:w w:val="105"/>
                            <w:sz w:val="20"/>
                            <w:lang w:eastAsia="zh-CN"/>
                          </w:rPr>
                          <w:t>参与需求制定，并根据项目进度和团队成员能力分配工作，并定期汇报给领导</w:t>
                        </w:r>
                      </w:p>
                      <w:p w14:paraId="28E59D72" w14:textId="77777777" w:rsidR="00957BCB" w:rsidRDefault="00957BCB">
                        <w:pPr>
                          <w:numPr>
                            <w:ilvl w:val="0"/>
                            <w:numId w:val="2"/>
                          </w:numPr>
                          <w:tabs>
                            <w:tab w:val="left" w:pos="284"/>
                          </w:tabs>
                          <w:spacing w:line="314" w:lineRule="exact"/>
                          <w:ind w:hanging="283"/>
                          <w:rPr>
                            <w:sz w:val="20"/>
                          </w:rPr>
                        </w:pPr>
                        <w:r>
                          <w:rPr>
                            <w:rFonts w:hint="eastAsia"/>
                            <w:color w:val="5B5B5B"/>
                            <w:w w:val="105"/>
                            <w:sz w:val="20"/>
                            <w:lang w:eastAsia="zh-CN"/>
                          </w:rPr>
                          <w:t>参与制定团队技术规范，研究新技术，并定期与团队成员分享交流</w:t>
                        </w:r>
                      </w:p>
                    </w:txbxContent>
                  </v:textbox>
                </v:shape>
                <v:shape id="文本框 30" o:spid="_x0000_s1046" type="#_x0000_t202" style="position:absolute;left:144;top:2928;width:9387;height:2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2609FC2E" w14:textId="77777777" w:rsidR="00C563E6" w:rsidRDefault="007B2A5A">
                        <w:pPr>
                          <w:spacing w:line="319" w:lineRule="exact"/>
                          <w:rPr>
                            <w:b/>
                            <w:sz w:val="20"/>
                            <w:lang w:val="en-US" w:eastAsia="zh-CN"/>
                          </w:rPr>
                        </w:pPr>
                        <w:r>
                          <w:rPr>
                            <w:b/>
                            <w:color w:val="5B5B5B"/>
                            <w:w w:val="105"/>
                            <w:sz w:val="20"/>
                          </w:rPr>
                          <w:t>201</w:t>
                        </w:r>
                        <w:r w:rsidR="00C21CA7">
                          <w:rPr>
                            <w:b/>
                            <w:color w:val="5B5B5B"/>
                            <w:w w:val="105"/>
                            <w:sz w:val="20"/>
                            <w:lang w:val="en-US" w:eastAsia="zh-CN"/>
                          </w:rPr>
                          <w:t>7</w:t>
                        </w:r>
                        <w:r>
                          <w:rPr>
                            <w:b/>
                            <w:color w:val="5B5B5B"/>
                            <w:w w:val="105"/>
                            <w:sz w:val="20"/>
                          </w:rPr>
                          <w:t>.</w:t>
                        </w:r>
                        <w:r w:rsidR="00C21CA7">
                          <w:rPr>
                            <w:b/>
                            <w:color w:val="5B5B5B"/>
                            <w:w w:val="105"/>
                            <w:sz w:val="20"/>
                          </w:rPr>
                          <w:t>10</w:t>
                        </w:r>
                        <w:r>
                          <w:rPr>
                            <w:b/>
                            <w:color w:val="5B5B5B"/>
                            <w:w w:val="105"/>
                            <w:sz w:val="20"/>
                          </w:rPr>
                          <w:t>-201</w:t>
                        </w:r>
                        <w:r w:rsidR="00C21CA7">
                          <w:rPr>
                            <w:b/>
                            <w:color w:val="5B5B5B"/>
                            <w:w w:val="105"/>
                            <w:sz w:val="20"/>
                            <w:lang w:val="en-US" w:eastAsia="zh-CN"/>
                          </w:rPr>
                          <w:t>8</w:t>
                        </w:r>
                        <w:r>
                          <w:rPr>
                            <w:b/>
                            <w:color w:val="5B5B5B"/>
                            <w:w w:val="105"/>
                            <w:sz w:val="20"/>
                          </w:rPr>
                          <w:t>.</w:t>
                        </w:r>
                        <w:r w:rsidR="00C21CA7">
                          <w:rPr>
                            <w:b/>
                            <w:color w:val="5B5B5B"/>
                            <w:w w:val="105"/>
                            <w:sz w:val="20"/>
                            <w:lang w:val="en-US" w:eastAsia="zh-CN"/>
                          </w:rPr>
                          <w:t>12</w:t>
                        </w:r>
                      </w:p>
                      <w:p w14:paraId="681C47A0" w14:textId="77777777" w:rsidR="00C563E6" w:rsidRDefault="007B2A5A">
                        <w:pPr>
                          <w:spacing w:line="360" w:lineRule="exact"/>
                          <w:rPr>
                            <w:b/>
                            <w:sz w:val="20"/>
                          </w:rPr>
                        </w:pPr>
                        <w:r>
                          <w:rPr>
                            <w:b/>
                            <w:color w:val="5B5B5B"/>
                            <w:w w:val="105"/>
                            <w:sz w:val="20"/>
                          </w:rPr>
                          <w:t>工作描述：</w:t>
                        </w:r>
                      </w:p>
                      <w:p w14:paraId="1FF4B9F1" w14:textId="77777777" w:rsidR="00C563E6" w:rsidRDefault="00957BCB">
                        <w:pPr>
                          <w:numPr>
                            <w:ilvl w:val="0"/>
                            <w:numId w:val="3"/>
                          </w:numPr>
                          <w:tabs>
                            <w:tab w:val="left" w:pos="284"/>
                          </w:tabs>
                          <w:spacing w:line="362" w:lineRule="exact"/>
                          <w:ind w:hanging="283"/>
                          <w:rPr>
                            <w:sz w:val="20"/>
                          </w:rPr>
                        </w:pPr>
                        <w:r w:rsidRPr="00957BCB">
                          <w:rPr>
                            <w:rFonts w:hint="eastAsia"/>
                            <w:color w:val="5B5B5B"/>
                            <w:w w:val="105"/>
                            <w:sz w:val="20"/>
                            <w:lang w:eastAsia="zh-CN"/>
                          </w:rPr>
                          <w:t>负责移动端</w:t>
                        </w:r>
                        <w:r>
                          <w:rPr>
                            <w:rFonts w:hint="eastAsia"/>
                            <w:color w:val="5B5B5B"/>
                            <w:w w:val="105"/>
                            <w:sz w:val="20"/>
                            <w:lang w:eastAsia="zh-CN"/>
                          </w:rPr>
                          <w:t xml:space="preserve"> </w:t>
                        </w:r>
                        <w:r w:rsidRPr="00957BCB">
                          <w:rPr>
                            <w:rFonts w:hint="eastAsia"/>
                            <w:color w:val="5B5B5B"/>
                            <w:w w:val="105"/>
                            <w:sz w:val="20"/>
                            <w:lang w:eastAsia="zh-CN"/>
                          </w:rPr>
                          <w:t>APP</w:t>
                        </w:r>
                        <w:r w:rsidR="00F22FF6">
                          <w:rPr>
                            <w:rFonts w:hint="eastAsia"/>
                            <w:color w:val="5B5B5B"/>
                            <w:w w:val="105"/>
                            <w:sz w:val="20"/>
                            <w:lang w:eastAsia="zh-CN"/>
                          </w:rPr>
                          <w:t>，小程序</w:t>
                        </w:r>
                        <w:r w:rsidRPr="00957BCB">
                          <w:rPr>
                            <w:rFonts w:hint="eastAsia"/>
                            <w:color w:val="5B5B5B"/>
                            <w:w w:val="105"/>
                            <w:sz w:val="20"/>
                            <w:lang w:eastAsia="zh-CN"/>
                          </w:rPr>
                          <w:t>及</w:t>
                        </w:r>
                        <w:r>
                          <w:rPr>
                            <w:rFonts w:hint="eastAsia"/>
                            <w:color w:val="5B5B5B"/>
                            <w:w w:val="105"/>
                            <w:sz w:val="20"/>
                            <w:lang w:eastAsia="zh-CN"/>
                          </w:rPr>
                          <w:t xml:space="preserve"> </w:t>
                        </w:r>
                        <w:r w:rsidR="00F22FF6">
                          <w:rPr>
                            <w:color w:val="5B5B5B"/>
                            <w:w w:val="105"/>
                            <w:sz w:val="20"/>
                            <w:lang w:eastAsia="zh-CN"/>
                          </w:rPr>
                          <w:t xml:space="preserve">WEB </w:t>
                        </w:r>
                        <w:r w:rsidRPr="00957BCB">
                          <w:rPr>
                            <w:rFonts w:hint="eastAsia"/>
                            <w:color w:val="5B5B5B"/>
                            <w:w w:val="105"/>
                            <w:sz w:val="20"/>
                            <w:lang w:eastAsia="zh-CN"/>
                          </w:rPr>
                          <w:t>的前端代码</w:t>
                        </w:r>
                        <w:r w:rsidR="00F22FF6">
                          <w:rPr>
                            <w:rFonts w:hint="eastAsia"/>
                            <w:color w:val="5B5B5B"/>
                            <w:w w:val="105"/>
                            <w:sz w:val="20"/>
                            <w:lang w:eastAsia="zh-CN"/>
                          </w:rPr>
                          <w:t>以及对应后台接口的</w:t>
                        </w:r>
                        <w:r w:rsidRPr="00957BCB">
                          <w:rPr>
                            <w:rFonts w:hint="eastAsia"/>
                            <w:color w:val="5B5B5B"/>
                            <w:w w:val="105"/>
                            <w:sz w:val="20"/>
                            <w:lang w:eastAsia="zh-CN"/>
                          </w:rPr>
                          <w:t>开发工作</w:t>
                        </w:r>
                        <w:r w:rsidR="00F22FF6">
                          <w:rPr>
                            <w:sz w:val="20"/>
                          </w:rPr>
                          <w:t xml:space="preserve"> </w:t>
                        </w:r>
                      </w:p>
                      <w:p w14:paraId="0A8E0CD9" w14:textId="77777777" w:rsidR="00957BCB" w:rsidRPr="00957BCB" w:rsidRDefault="00957BCB" w:rsidP="00957BCB">
                        <w:pPr>
                          <w:numPr>
                            <w:ilvl w:val="0"/>
                            <w:numId w:val="3"/>
                          </w:numPr>
                          <w:tabs>
                            <w:tab w:val="left" w:pos="284"/>
                          </w:tabs>
                          <w:spacing w:line="316" w:lineRule="exact"/>
                          <w:ind w:hanging="283"/>
                          <w:rPr>
                            <w:sz w:val="20"/>
                          </w:rPr>
                        </w:pPr>
                        <w:r w:rsidRPr="00957BCB">
                          <w:rPr>
                            <w:rFonts w:hint="eastAsia"/>
                            <w:color w:val="5B5B5B"/>
                            <w:spacing w:val="-15"/>
                            <w:w w:val="105"/>
                            <w:sz w:val="20"/>
                            <w:lang w:eastAsia="zh-CN"/>
                          </w:rPr>
                          <w:t>参与整体项目计划制定，项目需求分析，跟踪项目进度，评估项目风险，对产品及运营需求进行技术方案设计、实现与持续优化</w:t>
                        </w:r>
                      </w:p>
                      <w:p w14:paraId="068FA073" w14:textId="77777777" w:rsidR="00957BCB" w:rsidRPr="00F22FF6" w:rsidRDefault="00F22FF6" w:rsidP="00957BCB">
                        <w:pPr>
                          <w:numPr>
                            <w:ilvl w:val="0"/>
                            <w:numId w:val="3"/>
                          </w:numPr>
                          <w:tabs>
                            <w:tab w:val="left" w:pos="284"/>
                          </w:tabs>
                          <w:spacing w:line="316" w:lineRule="exact"/>
                          <w:ind w:hanging="283"/>
                          <w:rPr>
                            <w:sz w:val="20"/>
                          </w:rPr>
                        </w:pPr>
                        <w:r>
                          <w:rPr>
                            <w:rFonts w:hint="eastAsia"/>
                            <w:color w:val="5B5B5B"/>
                            <w:spacing w:val="-15"/>
                            <w:w w:val="105"/>
                            <w:sz w:val="20"/>
                            <w:lang w:eastAsia="zh-CN"/>
                          </w:rPr>
                          <w:t>负责指导其他前端日常开发工作，并完善团队开发流程，提高开发效率</w:t>
                        </w:r>
                      </w:p>
                      <w:p w14:paraId="4F0B176B" w14:textId="77777777" w:rsidR="00F22FF6" w:rsidRPr="00F22FF6" w:rsidRDefault="005B08C7" w:rsidP="005B08C7">
                        <w:pPr>
                          <w:numPr>
                            <w:ilvl w:val="0"/>
                            <w:numId w:val="3"/>
                          </w:numPr>
                          <w:tabs>
                            <w:tab w:val="left" w:pos="284"/>
                          </w:tabs>
                          <w:spacing w:line="316" w:lineRule="exact"/>
                          <w:ind w:hanging="283"/>
                          <w:rPr>
                            <w:color w:val="5B5B5B"/>
                            <w:spacing w:val="-15"/>
                            <w:w w:val="105"/>
                            <w:sz w:val="20"/>
                            <w:lang w:eastAsia="zh-CN"/>
                          </w:rPr>
                        </w:pPr>
                        <w:r w:rsidRPr="005B08C7">
                          <w:rPr>
                            <w:rFonts w:hint="eastAsia"/>
                            <w:color w:val="5B5B5B"/>
                            <w:spacing w:val="-15"/>
                            <w:w w:val="105"/>
                            <w:sz w:val="20"/>
                            <w:lang w:eastAsia="zh-CN"/>
                          </w:rPr>
                          <w:t>负责前端前沿技术研究和新技术调研及应用，提升团队的技术能力，承担前端团队的技术培养工作</w:t>
                        </w:r>
                      </w:p>
                    </w:txbxContent>
                  </v:textbox>
                </v:shape>
                <v:shape id="文本框 31" o:spid="_x0000_s1047" type="#_x0000_t202" style="position:absolute;left:3067;top:2930;width:2531;height: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2A4099FE" w14:textId="6833E012" w:rsidR="00C563E6" w:rsidRDefault="00C21CA7">
                        <w:pPr>
                          <w:spacing w:line="272" w:lineRule="exact"/>
                          <w:rPr>
                            <w:rFonts w:hint="eastAsia"/>
                            <w:b/>
                            <w:sz w:val="20"/>
                            <w:lang w:eastAsia="zh-CN"/>
                          </w:rPr>
                        </w:pPr>
                        <w:r>
                          <w:rPr>
                            <w:b/>
                            <w:color w:val="5B5B5B"/>
                            <w:sz w:val="20"/>
                            <w:lang w:eastAsia="zh-CN"/>
                          </w:rPr>
                          <w:t>北京</w:t>
                        </w:r>
                        <w:r w:rsidR="009F3DE4">
                          <w:rPr>
                            <w:rFonts w:hint="eastAsia"/>
                            <w:b/>
                            <w:color w:val="5B5B5B"/>
                            <w:sz w:val="20"/>
                            <w:lang w:eastAsia="zh-CN"/>
                          </w:rPr>
                          <w:t>*</w:t>
                        </w:r>
                        <w:r w:rsidR="009F3DE4">
                          <w:rPr>
                            <w:b/>
                            <w:color w:val="5B5B5B"/>
                            <w:sz w:val="20"/>
                            <w:lang w:eastAsia="zh-CN"/>
                          </w:rPr>
                          <w:t>**</w:t>
                        </w:r>
                        <w:r>
                          <w:rPr>
                            <w:rFonts w:hint="eastAsia"/>
                            <w:b/>
                            <w:color w:val="5B5B5B"/>
                            <w:sz w:val="20"/>
                            <w:lang w:eastAsia="zh-CN"/>
                          </w:rPr>
                          <w:t>科技有限公司</w:t>
                        </w:r>
                      </w:p>
                    </w:txbxContent>
                  </v:textbox>
                </v:shape>
                <v:shape id="文本框 32" o:spid="_x0000_s1048" type="#_x0000_t202" style="position:absolute;left:7746;top:2930;width:1860;height:2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EA05CBB" w14:textId="77777777" w:rsidR="00C21CA7" w:rsidRPr="00C21CA7" w:rsidRDefault="00C21CA7" w:rsidP="00C21CA7">
                        <w:pPr>
                          <w:spacing w:line="272" w:lineRule="exact"/>
                          <w:rPr>
                            <w:b/>
                            <w:color w:val="5B5B5B"/>
                            <w:w w:val="105"/>
                            <w:sz w:val="20"/>
                          </w:rPr>
                        </w:pPr>
                        <w:r w:rsidRPr="00C21CA7">
                          <w:rPr>
                            <w:b/>
                            <w:color w:val="5B5B5B"/>
                            <w:w w:val="105"/>
                            <w:sz w:val="20"/>
                          </w:rPr>
                          <w:t>前端</w:t>
                        </w:r>
                        <w:r w:rsidRPr="00C21CA7">
                          <w:rPr>
                            <w:rFonts w:hint="eastAsia"/>
                            <w:b/>
                            <w:color w:val="5B5B5B"/>
                            <w:w w:val="105"/>
                            <w:sz w:val="20"/>
                          </w:rPr>
                          <w:t>开发/</w:t>
                        </w:r>
                        <w:r w:rsidRPr="00C21CA7">
                          <w:rPr>
                            <w:b/>
                            <w:color w:val="5B5B5B"/>
                            <w:w w:val="105"/>
                            <w:sz w:val="20"/>
                          </w:rPr>
                          <w:t>前端</w:t>
                        </w:r>
                        <w:r w:rsidRPr="00C21CA7">
                          <w:rPr>
                            <w:rFonts w:hint="eastAsia"/>
                            <w:b/>
                            <w:color w:val="5B5B5B"/>
                            <w:w w:val="105"/>
                            <w:sz w:val="20"/>
                          </w:rPr>
                          <w:t>组长</w:t>
                        </w:r>
                      </w:p>
                      <w:p w14:paraId="391220C4" w14:textId="77777777" w:rsidR="00C563E6" w:rsidRDefault="00C563E6">
                        <w:pPr>
                          <w:spacing w:line="272" w:lineRule="exact"/>
                          <w:rPr>
                            <w:b/>
                            <w:sz w:val="20"/>
                          </w:rPr>
                        </w:pPr>
                      </w:p>
                    </w:txbxContent>
                  </v:textbox>
                </v:shape>
                <w10:anchorlock/>
              </v:group>
            </w:pict>
          </mc:Fallback>
        </mc:AlternateContent>
      </w:r>
    </w:p>
    <w:p w14:paraId="5244B954" w14:textId="77777777" w:rsidR="00C563E6" w:rsidRDefault="00C563E6">
      <w:pPr>
        <w:rPr>
          <w:rFonts w:ascii="Times New Roman"/>
        </w:rPr>
        <w:sectPr w:rsidR="00C563E6">
          <w:type w:val="continuous"/>
          <w:pgSz w:w="11900" w:h="16840"/>
          <w:pgMar w:top="1020" w:right="340" w:bottom="280" w:left="580" w:header="720" w:footer="720" w:gutter="0"/>
          <w:cols w:space="720"/>
        </w:sectPr>
      </w:pPr>
    </w:p>
    <w:p w14:paraId="3186AC66" w14:textId="77777777" w:rsidR="00C563E6" w:rsidRDefault="007B2A5A">
      <w:pPr>
        <w:pStyle w:val="a3"/>
        <w:ind w:left="-220" w:right="-39"/>
        <w:rPr>
          <w:rFonts w:ascii="Times New Roman"/>
        </w:rPr>
      </w:pPr>
      <w:r>
        <w:rPr>
          <w:rFonts w:ascii="Times New Roman"/>
          <w:noProof/>
        </w:rPr>
        <w:lastRenderedPageBreak/>
        <mc:AlternateContent>
          <mc:Choice Requires="wpg">
            <w:drawing>
              <wp:inline distT="0" distB="0" distL="114300" distR="114300" wp14:anchorId="75C2F3C4" wp14:editId="4C538C7D">
                <wp:extent cx="180340" cy="231775"/>
                <wp:effectExtent l="0" t="0" r="10160" b="9525"/>
                <wp:docPr id="18" name="组合 34"/>
                <wp:cNvGraphicFramePr/>
                <a:graphic xmlns:a="http://schemas.openxmlformats.org/drawingml/2006/main">
                  <a:graphicData uri="http://schemas.microsoft.com/office/word/2010/wordprocessingGroup">
                    <wpg:wgp>
                      <wpg:cNvGrpSpPr/>
                      <wpg:grpSpPr>
                        <a:xfrm>
                          <a:off x="0" y="0"/>
                          <a:ext cx="180340" cy="231775"/>
                          <a:chOff x="0" y="0"/>
                          <a:chExt cx="284" cy="365"/>
                        </a:xfrm>
                      </wpg:grpSpPr>
                      <wps:wsp>
                        <wps:cNvPr id="17" name="矩形 35"/>
                        <wps:cNvSpPr/>
                        <wps:spPr>
                          <a:xfrm>
                            <a:off x="0" y="0"/>
                            <a:ext cx="284" cy="365"/>
                          </a:xfrm>
                          <a:prstGeom prst="rect">
                            <a:avLst/>
                          </a:prstGeom>
                          <a:solidFill>
                            <a:srgbClr val="254665"/>
                          </a:solidFill>
                          <a:ln w="9525">
                            <a:noFill/>
                          </a:ln>
                        </wps:spPr>
                        <wps:bodyPr upright="1"/>
                      </wps:wsp>
                    </wpg:wgp>
                  </a:graphicData>
                </a:graphic>
              </wp:inline>
            </w:drawing>
          </mc:Choice>
          <mc:Fallback>
            <w:pict>
              <v:group w14:anchorId="47398E6B" id="组合 34" o:spid="_x0000_s1026" style="width:14.2pt;height:18.25pt;mso-position-horizontal-relative:char;mso-position-vertical-relative:line" coordsize="284,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">
                <v:rect id="矩形 35" o:spid="_x0000_s1027" style="position:absolute;width:284;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" fillcolor="#254665" stroked="f"/>
                <w10:anchorlock/>
              </v:group>
            </w:pict>
          </mc:Fallback>
        </mc:AlternateContent>
      </w:r>
      <w:r>
        <w:rPr>
          <w:rFonts w:ascii="Times New Roman"/>
          <w:spacing w:val="58"/>
        </w:rPr>
        <w:t xml:space="preserve"> </w:t>
      </w:r>
      <w:r>
        <w:rPr>
          <w:rFonts w:ascii="Times New Roman"/>
          <w:noProof/>
          <w:spacing w:val="58"/>
        </w:rPr>
        <mc:AlternateContent>
          <mc:Choice Requires="wpg">
            <w:drawing>
              <wp:inline distT="0" distB="0" distL="114300" distR="114300" wp14:anchorId="72216BF9" wp14:editId="3C4180E9">
                <wp:extent cx="6843395" cy="231775"/>
                <wp:effectExtent l="0" t="0" r="1905" b="9525"/>
                <wp:docPr id="20" name="组合 36"/>
                <wp:cNvGraphicFramePr/>
                <a:graphic xmlns:a="http://schemas.openxmlformats.org/drawingml/2006/main">
                  <a:graphicData uri="http://schemas.microsoft.com/office/word/2010/wordprocessingGroup">
                    <wpg:wgp>
                      <wpg:cNvGrpSpPr/>
                      <wpg:grpSpPr>
                        <a:xfrm>
                          <a:off x="0" y="0"/>
                          <a:ext cx="6843395" cy="231775"/>
                          <a:chOff x="0" y="0"/>
                          <a:chExt cx="10777" cy="365"/>
                        </a:xfrm>
                      </wpg:grpSpPr>
                      <wps:wsp>
                        <wps:cNvPr id="19" name="矩形 37"/>
                        <wps:cNvSpPr/>
                        <wps:spPr>
                          <a:xfrm>
                            <a:off x="0" y="0"/>
                            <a:ext cx="10777" cy="365"/>
                          </a:xfrm>
                          <a:prstGeom prst="rect">
                            <a:avLst/>
                          </a:prstGeom>
                          <a:solidFill>
                            <a:srgbClr val="254665"/>
                          </a:solidFill>
                          <a:ln w="9525">
                            <a:noFill/>
                          </a:ln>
                        </wps:spPr>
                        <wps:bodyPr upright="1"/>
                      </wps:wsp>
                    </wpg:wgp>
                  </a:graphicData>
                </a:graphic>
              </wp:inline>
            </w:drawing>
          </mc:Choice>
          <mc:Fallback>
            <w:pict>
              <v:group w14:anchorId="3F121273" id="组合 36" o:spid="_x0000_s1026" style="width:538.85pt;height:18.25pt;mso-position-horizontal-relative:char;mso-position-vertical-relative:line" coordsize="10777,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">
                <v:rect id="矩形 37" o:spid="_x0000_s1027" style="position:absolute;width:10777;height: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" fillcolor="#254665" stroked="f"/>
                <w10:anchorlock/>
              </v:group>
            </w:pict>
          </mc:Fallback>
        </mc:AlternateContent>
      </w:r>
    </w:p>
    <w:p w14:paraId="16909994" w14:textId="77777777" w:rsidR="00C563E6" w:rsidRDefault="006723B5">
      <w:pPr>
        <w:pStyle w:val="a3"/>
        <w:spacing w:before="10"/>
        <w:rPr>
          <w:rFonts w:ascii="Times New Roman"/>
          <w:sz w:val="14"/>
        </w:rPr>
      </w:pPr>
      <w:r>
        <w:rPr>
          <w:noProof/>
        </w:rPr>
        <mc:AlternateContent>
          <mc:Choice Requires="wpg">
            <w:drawing>
              <wp:anchor distT="0" distB="0" distL="114300" distR="114300" simplePos="0" relativeHeight="251656704" behindDoc="1" locked="0" layoutInCell="1" allowOverlap="1" wp14:anchorId="166E301C" wp14:editId="37FB3AE5">
                <wp:simplePos x="0" y="0"/>
                <wp:positionH relativeFrom="page">
                  <wp:posOffset>428625</wp:posOffset>
                </wp:positionH>
                <wp:positionV relativeFrom="paragraph">
                  <wp:posOffset>177800</wp:posOffset>
                </wp:positionV>
                <wp:extent cx="6760210" cy="8020050"/>
                <wp:effectExtent l="0" t="0" r="2540" b="0"/>
                <wp:wrapNone/>
                <wp:docPr id="34" name="组合 43"/>
                <wp:cNvGraphicFramePr/>
                <a:graphic xmlns:a="http://schemas.openxmlformats.org/drawingml/2006/main">
                  <a:graphicData uri="http://schemas.microsoft.com/office/word/2010/wordprocessingGroup">
                    <wpg:wgp>
                      <wpg:cNvGrpSpPr/>
                      <wpg:grpSpPr>
                        <a:xfrm>
                          <a:off x="0" y="0"/>
                          <a:ext cx="6760210" cy="8020050"/>
                          <a:chOff x="687" y="-443"/>
                          <a:chExt cx="10637" cy="12098"/>
                        </a:xfrm>
                      </wpg:grpSpPr>
                      <pic:pic xmlns:pic="http://schemas.openxmlformats.org/drawingml/2006/picture">
                        <pic:nvPicPr>
                          <pic:cNvPr id="30" name="图片 44"/>
                          <pic:cNvPicPr>
                            <a:picLocks noChangeAspect="1"/>
                          </pic:cNvPicPr>
                        </pic:nvPicPr>
                        <pic:blipFill>
                          <a:blip r:embed="rId19"/>
                          <a:stretch>
                            <a:fillRect/>
                          </a:stretch>
                        </pic:blipFill>
                        <pic:spPr>
                          <a:xfrm>
                            <a:off x="687" y="-443"/>
                            <a:ext cx="10637" cy="9964"/>
                          </a:xfrm>
                          <a:prstGeom prst="rect">
                            <a:avLst/>
                          </a:prstGeom>
                          <a:noFill/>
                          <a:ln w="9525">
                            <a:noFill/>
                          </a:ln>
                        </pic:spPr>
                      </pic:pic>
                      <pic:pic xmlns:pic="http://schemas.openxmlformats.org/drawingml/2006/picture">
                        <pic:nvPicPr>
                          <pic:cNvPr id="31" name="图片 45"/>
                          <pic:cNvPicPr>
                            <a:picLocks noChangeAspect="1"/>
                          </pic:cNvPicPr>
                        </pic:nvPicPr>
                        <pic:blipFill>
                          <a:blip r:embed="rId8"/>
                          <a:stretch>
                            <a:fillRect/>
                          </a:stretch>
                        </pic:blipFill>
                        <pic:spPr>
                          <a:xfrm>
                            <a:off x="1176" y="11213"/>
                            <a:ext cx="4172" cy="442"/>
                          </a:xfrm>
                          <a:prstGeom prst="rect">
                            <a:avLst/>
                          </a:prstGeom>
                          <a:noFill/>
                          <a:ln w="9525">
                            <a:noFill/>
                          </a:ln>
                        </pic:spPr>
                      </pic:pic>
                      <wps:wsp>
                        <wps:cNvPr id="32" name="任意多边形 46"/>
                        <wps:cNvSpPr/>
                        <wps:spPr>
                          <a:xfrm>
                            <a:off x="710" y="11208"/>
                            <a:ext cx="456" cy="447"/>
                          </a:xfrm>
                          <a:custGeom>
                            <a:avLst/>
                            <a:gdLst/>
                            <a:ahLst/>
                            <a:cxnLst/>
                            <a:rect l="0" t="0" r="0" b="0"/>
                            <a:pathLst>
                              <a:path w="456" h="447">
                                <a:moveTo>
                                  <a:pt x="228" y="0"/>
                                </a:moveTo>
                                <a:lnTo>
                                  <a:pt x="156" y="12"/>
                                </a:lnTo>
                                <a:lnTo>
                                  <a:pt x="94" y="44"/>
                                </a:lnTo>
                                <a:lnTo>
                                  <a:pt x="44" y="93"/>
                                </a:lnTo>
                                <a:lnTo>
                                  <a:pt x="12" y="155"/>
                                </a:lnTo>
                                <a:lnTo>
                                  <a:pt x="0" y="226"/>
                                </a:lnTo>
                                <a:lnTo>
                                  <a:pt x="12" y="295"/>
                                </a:lnTo>
                                <a:lnTo>
                                  <a:pt x="44" y="355"/>
                                </a:lnTo>
                                <a:lnTo>
                                  <a:pt x="94" y="404"/>
                                </a:lnTo>
                                <a:lnTo>
                                  <a:pt x="156" y="435"/>
                                </a:lnTo>
                                <a:lnTo>
                                  <a:pt x="228" y="447"/>
                                </a:lnTo>
                                <a:lnTo>
                                  <a:pt x="300" y="435"/>
                                </a:lnTo>
                                <a:lnTo>
                                  <a:pt x="323" y="424"/>
                                </a:lnTo>
                                <a:lnTo>
                                  <a:pt x="228" y="424"/>
                                </a:lnTo>
                                <a:lnTo>
                                  <a:pt x="149" y="408"/>
                                </a:lnTo>
                                <a:lnTo>
                                  <a:pt x="84" y="366"/>
                                </a:lnTo>
                                <a:lnTo>
                                  <a:pt x="40" y="304"/>
                                </a:lnTo>
                                <a:lnTo>
                                  <a:pt x="24" y="226"/>
                                </a:lnTo>
                                <a:lnTo>
                                  <a:pt x="40" y="146"/>
                                </a:lnTo>
                                <a:lnTo>
                                  <a:pt x="84" y="82"/>
                                </a:lnTo>
                                <a:lnTo>
                                  <a:pt x="149" y="39"/>
                                </a:lnTo>
                                <a:lnTo>
                                  <a:pt x="228" y="23"/>
                                </a:lnTo>
                                <a:lnTo>
                                  <a:pt x="323" y="23"/>
                                </a:lnTo>
                                <a:lnTo>
                                  <a:pt x="300" y="12"/>
                                </a:lnTo>
                                <a:lnTo>
                                  <a:pt x="228" y="0"/>
                                </a:lnTo>
                                <a:close/>
                                <a:moveTo>
                                  <a:pt x="323" y="23"/>
                                </a:moveTo>
                                <a:lnTo>
                                  <a:pt x="228" y="23"/>
                                </a:lnTo>
                                <a:lnTo>
                                  <a:pt x="308" y="39"/>
                                </a:lnTo>
                                <a:lnTo>
                                  <a:pt x="373" y="82"/>
                                </a:lnTo>
                                <a:lnTo>
                                  <a:pt x="417" y="146"/>
                                </a:lnTo>
                                <a:lnTo>
                                  <a:pt x="433" y="226"/>
                                </a:lnTo>
                                <a:lnTo>
                                  <a:pt x="417" y="304"/>
                                </a:lnTo>
                                <a:lnTo>
                                  <a:pt x="373" y="366"/>
                                </a:lnTo>
                                <a:lnTo>
                                  <a:pt x="308" y="408"/>
                                </a:lnTo>
                                <a:lnTo>
                                  <a:pt x="228" y="424"/>
                                </a:lnTo>
                                <a:lnTo>
                                  <a:pt x="323" y="424"/>
                                </a:lnTo>
                                <a:lnTo>
                                  <a:pt x="363" y="404"/>
                                </a:lnTo>
                                <a:lnTo>
                                  <a:pt x="412" y="355"/>
                                </a:lnTo>
                                <a:lnTo>
                                  <a:pt x="445" y="295"/>
                                </a:lnTo>
                                <a:lnTo>
                                  <a:pt x="456" y="226"/>
                                </a:lnTo>
                                <a:lnTo>
                                  <a:pt x="445" y="155"/>
                                </a:lnTo>
                                <a:lnTo>
                                  <a:pt x="412" y="93"/>
                                </a:lnTo>
                                <a:lnTo>
                                  <a:pt x="363" y="44"/>
                                </a:lnTo>
                                <a:lnTo>
                                  <a:pt x="323" y="23"/>
                                </a:lnTo>
                                <a:close/>
                                <a:moveTo>
                                  <a:pt x="238" y="111"/>
                                </a:moveTo>
                                <a:lnTo>
                                  <a:pt x="140" y="111"/>
                                </a:lnTo>
                                <a:lnTo>
                                  <a:pt x="122" y="114"/>
                                </a:lnTo>
                                <a:lnTo>
                                  <a:pt x="109" y="123"/>
                                </a:lnTo>
                                <a:lnTo>
                                  <a:pt x="101" y="136"/>
                                </a:lnTo>
                                <a:lnTo>
                                  <a:pt x="98" y="152"/>
                                </a:lnTo>
                                <a:lnTo>
                                  <a:pt x="98" y="313"/>
                                </a:lnTo>
                                <a:lnTo>
                                  <a:pt x="101" y="330"/>
                                </a:lnTo>
                                <a:lnTo>
                                  <a:pt x="109" y="343"/>
                                </a:lnTo>
                                <a:lnTo>
                                  <a:pt x="122" y="352"/>
                                </a:lnTo>
                                <a:lnTo>
                                  <a:pt x="140" y="355"/>
                                </a:lnTo>
                                <a:lnTo>
                                  <a:pt x="298" y="355"/>
                                </a:lnTo>
                                <a:lnTo>
                                  <a:pt x="317" y="352"/>
                                </a:lnTo>
                                <a:lnTo>
                                  <a:pt x="330" y="343"/>
                                </a:lnTo>
                                <a:lnTo>
                                  <a:pt x="333" y="336"/>
                                </a:lnTo>
                                <a:lnTo>
                                  <a:pt x="126" y="336"/>
                                </a:lnTo>
                                <a:lnTo>
                                  <a:pt x="112" y="327"/>
                                </a:lnTo>
                                <a:lnTo>
                                  <a:pt x="112" y="143"/>
                                </a:lnTo>
                                <a:lnTo>
                                  <a:pt x="126" y="129"/>
                                </a:lnTo>
                                <a:lnTo>
                                  <a:pt x="238" y="129"/>
                                </a:lnTo>
                                <a:lnTo>
                                  <a:pt x="242" y="125"/>
                                </a:lnTo>
                                <a:lnTo>
                                  <a:pt x="242" y="116"/>
                                </a:lnTo>
                                <a:lnTo>
                                  <a:pt x="238" y="111"/>
                                </a:lnTo>
                                <a:close/>
                                <a:moveTo>
                                  <a:pt x="335" y="194"/>
                                </a:moveTo>
                                <a:lnTo>
                                  <a:pt x="326" y="194"/>
                                </a:lnTo>
                                <a:lnTo>
                                  <a:pt x="321" y="198"/>
                                </a:lnTo>
                                <a:lnTo>
                                  <a:pt x="321" y="327"/>
                                </a:lnTo>
                                <a:lnTo>
                                  <a:pt x="312" y="336"/>
                                </a:lnTo>
                                <a:lnTo>
                                  <a:pt x="333" y="336"/>
                                </a:lnTo>
                                <a:lnTo>
                                  <a:pt x="337" y="330"/>
                                </a:lnTo>
                                <a:lnTo>
                                  <a:pt x="340" y="313"/>
                                </a:lnTo>
                                <a:lnTo>
                                  <a:pt x="340" y="198"/>
                                </a:lnTo>
                                <a:lnTo>
                                  <a:pt x="335" y="194"/>
                                </a:lnTo>
                                <a:close/>
                                <a:moveTo>
                                  <a:pt x="317" y="95"/>
                                </a:moveTo>
                                <a:lnTo>
                                  <a:pt x="307" y="97"/>
                                </a:lnTo>
                                <a:lnTo>
                                  <a:pt x="298" y="102"/>
                                </a:lnTo>
                                <a:lnTo>
                                  <a:pt x="270" y="134"/>
                                </a:lnTo>
                                <a:lnTo>
                                  <a:pt x="159" y="240"/>
                                </a:lnTo>
                                <a:lnTo>
                                  <a:pt x="159" y="244"/>
                                </a:lnTo>
                                <a:lnTo>
                                  <a:pt x="140" y="300"/>
                                </a:lnTo>
                                <a:lnTo>
                                  <a:pt x="149" y="313"/>
                                </a:lnTo>
                                <a:lnTo>
                                  <a:pt x="205" y="290"/>
                                </a:lnTo>
                                <a:lnTo>
                                  <a:pt x="163" y="290"/>
                                </a:lnTo>
                                <a:lnTo>
                                  <a:pt x="173" y="263"/>
                                </a:lnTo>
                                <a:lnTo>
                                  <a:pt x="191" y="263"/>
                                </a:lnTo>
                                <a:lnTo>
                                  <a:pt x="177" y="249"/>
                                </a:lnTo>
                                <a:lnTo>
                                  <a:pt x="280" y="148"/>
                                </a:lnTo>
                                <a:lnTo>
                                  <a:pt x="308" y="148"/>
                                </a:lnTo>
                                <a:lnTo>
                                  <a:pt x="294" y="134"/>
                                </a:lnTo>
                                <a:lnTo>
                                  <a:pt x="308" y="116"/>
                                </a:lnTo>
                                <a:lnTo>
                                  <a:pt x="312" y="116"/>
                                </a:lnTo>
                                <a:lnTo>
                                  <a:pt x="312" y="111"/>
                                </a:lnTo>
                                <a:lnTo>
                                  <a:pt x="345" y="111"/>
                                </a:lnTo>
                                <a:lnTo>
                                  <a:pt x="335" y="102"/>
                                </a:lnTo>
                                <a:lnTo>
                                  <a:pt x="327" y="97"/>
                                </a:lnTo>
                                <a:lnTo>
                                  <a:pt x="317" y="95"/>
                                </a:lnTo>
                                <a:close/>
                                <a:moveTo>
                                  <a:pt x="191" y="263"/>
                                </a:moveTo>
                                <a:lnTo>
                                  <a:pt x="173" y="263"/>
                                </a:lnTo>
                                <a:lnTo>
                                  <a:pt x="187" y="281"/>
                                </a:lnTo>
                                <a:lnTo>
                                  <a:pt x="163" y="290"/>
                                </a:lnTo>
                                <a:lnTo>
                                  <a:pt x="205" y="290"/>
                                </a:lnTo>
                                <a:lnTo>
                                  <a:pt x="205" y="295"/>
                                </a:lnTo>
                                <a:lnTo>
                                  <a:pt x="210" y="295"/>
                                </a:lnTo>
                                <a:lnTo>
                                  <a:pt x="231" y="272"/>
                                </a:lnTo>
                                <a:lnTo>
                                  <a:pt x="200" y="272"/>
                                </a:lnTo>
                                <a:lnTo>
                                  <a:pt x="191" y="263"/>
                                </a:lnTo>
                                <a:close/>
                                <a:moveTo>
                                  <a:pt x="308" y="148"/>
                                </a:moveTo>
                                <a:lnTo>
                                  <a:pt x="280" y="148"/>
                                </a:lnTo>
                                <a:lnTo>
                                  <a:pt x="303" y="166"/>
                                </a:lnTo>
                                <a:lnTo>
                                  <a:pt x="200" y="272"/>
                                </a:lnTo>
                                <a:lnTo>
                                  <a:pt x="231" y="272"/>
                                </a:lnTo>
                                <a:lnTo>
                                  <a:pt x="317" y="180"/>
                                </a:lnTo>
                                <a:lnTo>
                                  <a:pt x="344" y="157"/>
                                </a:lnTo>
                                <a:lnTo>
                                  <a:pt x="317" y="157"/>
                                </a:lnTo>
                                <a:lnTo>
                                  <a:pt x="308" y="148"/>
                                </a:lnTo>
                                <a:close/>
                                <a:moveTo>
                                  <a:pt x="345" y="111"/>
                                </a:moveTo>
                                <a:lnTo>
                                  <a:pt x="317" y="111"/>
                                </a:lnTo>
                                <a:lnTo>
                                  <a:pt x="340" y="134"/>
                                </a:lnTo>
                                <a:lnTo>
                                  <a:pt x="340" y="139"/>
                                </a:lnTo>
                                <a:lnTo>
                                  <a:pt x="335" y="139"/>
                                </a:lnTo>
                                <a:lnTo>
                                  <a:pt x="317" y="157"/>
                                </a:lnTo>
                                <a:lnTo>
                                  <a:pt x="344" y="157"/>
                                </a:lnTo>
                                <a:lnTo>
                                  <a:pt x="349" y="152"/>
                                </a:lnTo>
                                <a:lnTo>
                                  <a:pt x="355" y="144"/>
                                </a:lnTo>
                                <a:lnTo>
                                  <a:pt x="356" y="134"/>
                                </a:lnTo>
                                <a:lnTo>
                                  <a:pt x="355" y="124"/>
                                </a:lnTo>
                                <a:lnTo>
                                  <a:pt x="349" y="116"/>
                                </a:lnTo>
                                <a:lnTo>
                                  <a:pt x="345" y="111"/>
                                </a:lnTo>
                                <a:close/>
                              </a:path>
                            </a:pathLst>
                          </a:custGeom>
                          <a:solidFill>
                            <a:srgbClr val="254665"/>
                          </a:solidFill>
                          <a:ln w="9525">
                            <a:noFill/>
                          </a:ln>
                        </wps:spPr>
                        <wps:bodyPr upright="1"/>
                      </wps:wsp>
                      <wps:wsp>
                        <wps:cNvPr id="33" name="直线 47"/>
                        <wps:cNvCnPr/>
                        <wps:spPr>
                          <a:xfrm>
                            <a:off x="1291" y="11631"/>
                            <a:ext cx="9894" cy="0"/>
                          </a:xfrm>
                          <a:prstGeom prst="line">
                            <a:avLst/>
                          </a:prstGeom>
                          <a:ln w="6096" cap="flat" cmpd="sng">
                            <a:solidFill>
                              <a:srgbClr val="254665"/>
                            </a:solidFill>
                            <a:prstDash val="solid"/>
                            <a:headEnd type="none" w="med" len="med"/>
                            <a:tailEnd type="none" w="med" len="med"/>
                          </a:ln>
                        </wps:spPr>
                        <wps:bodyPr/>
                      </wps:wsp>
                    </wpg:wgp>
                  </a:graphicData>
                </a:graphic>
                <wp14:sizeRelH relativeFrom="margin">
                  <wp14:pctWidth>0</wp14:pctWidth>
                </wp14:sizeRelH>
                <wp14:sizeRelV relativeFrom="margin">
                  <wp14:pctHeight>0</wp14:pctHeight>
                </wp14:sizeRelV>
              </wp:anchor>
            </w:drawing>
          </mc:Choice>
          <mc:Fallback>
            <w:pict>
              <v:group w14:anchorId="63161064" id="组合 43" o:spid="_x0000_s1026" style="position:absolute;left:0;text-align:left;margin-left:33.75pt;margin-top:14pt;width:532.3pt;height:631.5pt;z-index:-251659776;mso-position-horizontal-relative:page;mso-width-relative:margin;mso-height-relative:margin" coordorigin="687,-443" coordsize="10637,120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IDZgwMBAAAAACD/10ZQ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VVVVVVVVVVVVVVVVVVVVVVVVVVVVVVVVVVVVVVVVVVVVVVVVVVVVVVVVVVVVVVVVVVVV&#10;VVVVVVVVJuz5TQAACLFJREFUVVVVVVVVVVVVVVVVVVVVVVVVVVVVVVVVVVVVaQ8OSAAAAAAE/X/d&#10;jkAF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BWAlFCAAFtwES+AAAAAElFTkSuQmCCUEsDBAoAAAAAAAAAIQBPrBntrAEA&#10;AKwBAAAUAAAAZHJzL21lZGlhL2ltYWdlMi5wbmeJUE5HDQoaCgAAAA1JSERSAAADZQAAAFwIBgAA&#10;AO7rHasAAAAGYktHRAD/AP8A/6C9p5MAAAAJcEhZcwAADsQAAA7EAZUrDhsAAAFMSURBVHic7cEB&#10;DQAAAMKg909tDwcU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">
                <v:shape id="图片 44" o:spid="_x0000_s1027" type="#_x0000_t75" style="position:absolute;left:687;top:-443;width:10637;height:99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">
                  <v:imagedata r:id="rId20" o:title=""/>
                </v:shape>
                <v:shape id="图片 45" o:spid="_x0000_s1028" type="#_x0000_t75" style="position:absolute;left:1176;top:11213;width:4172;height: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">
                  <v:imagedata r:id="rId21" o:title=""/>
                </v:shape>
                <v:shape id="任意多边形 46" o:spid="_x0000_s1029" style="position:absolute;left:710;top:11208;width:456;height:447;visibility:visible;mso-wrap-style:square;v-text-anchor:top" coordsize="456,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" path="m228,l156,12,94,44,44,93,12,155,,226r12,69l44,355r50,49l156,435r72,12l300,435r23,-11l228,424,149,408,84,366,40,304,24,226,40,146,84,82,149,39,228,23r95,l300,12,228,xm323,23r-95,l308,39r65,43l417,146r16,80l417,304r-44,62l308,408r-80,16l323,424r40,-20l412,355r33,-60l456,226,445,155,412,93,363,44,323,23xm238,111r-98,l122,114r-13,9l101,136r-3,16l98,313r3,17l109,343r13,9l140,355r158,l317,352r13,-9l333,336r-207,l112,327r,-184l126,129r112,l242,125r,-9l238,111xm335,194r-9,l321,198r,129l312,336r21,l337,330r3,-17l340,198r-5,-4xm317,95r-10,2l298,102r-28,32l159,240r,4l140,300r9,13l205,290r-42,l173,263r18,l177,249,280,148r28,l294,134r14,-18l312,116r,-5l345,111r-10,-9l327,97,317,95xm191,263r-18,l187,281r-24,9l205,290r,5l210,295r21,-23l200,272r-9,-9xm308,148r-28,l303,166,200,272r31,l317,180r27,-23l317,157r-9,-9xm345,111r-28,l340,134r,5l335,139r-18,18l344,157r5,-5l355,144r1,-10l355,124r-6,-8l345,111xe" fillcolor="#254665" stroked="f">
                  <v:path arrowok="t" textboxrect="0,0,456,447"/>
                </v:shape>
                <v:line id="直线 47" o:spid="_x0000_s1030" style="position:absolute;visibility:visible;mso-wrap-style:square" from="1291,11631" to="11185,11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" strokecolor="#254665" strokeweight=".48pt"/>
                <w10:wrap anchorx="page"/>
              </v:group>
            </w:pict>
          </mc:Fallback>
        </mc:AlternateContent>
      </w:r>
      <w:r w:rsidR="007B2A5A">
        <w:rPr>
          <w:noProof/>
        </w:rPr>
        <mc:AlternateContent>
          <mc:Choice Requires="wpg">
            <w:drawing>
              <wp:anchor distT="0" distB="0" distL="114300" distR="114300" simplePos="0" relativeHeight="251657728" behindDoc="1" locked="0" layoutInCell="1" allowOverlap="1" wp14:anchorId="319556F1" wp14:editId="3C0F2B46">
                <wp:simplePos x="0" y="0"/>
                <wp:positionH relativeFrom="page">
                  <wp:posOffset>457200</wp:posOffset>
                </wp:positionH>
                <wp:positionV relativeFrom="paragraph">
                  <wp:posOffset>136525</wp:posOffset>
                </wp:positionV>
                <wp:extent cx="6645910" cy="287020"/>
                <wp:effectExtent l="0" t="0" r="8890" b="5080"/>
                <wp:wrapTopAndBottom/>
                <wp:docPr id="49" name="组合 38"/>
                <wp:cNvGraphicFramePr/>
                <a:graphic xmlns:a="http://schemas.openxmlformats.org/drawingml/2006/main">
                  <a:graphicData uri="http://schemas.microsoft.com/office/word/2010/wordprocessingGroup">
                    <wpg:wgp>
                      <wpg:cNvGrpSpPr/>
                      <wpg:grpSpPr>
                        <a:xfrm>
                          <a:off x="0" y="0"/>
                          <a:ext cx="6645910" cy="287020"/>
                          <a:chOff x="720" y="215"/>
                          <a:chExt cx="10466" cy="452"/>
                        </a:xfrm>
                      </wpg:grpSpPr>
                      <pic:pic xmlns:pic="http://schemas.openxmlformats.org/drawingml/2006/picture">
                        <pic:nvPicPr>
                          <pic:cNvPr id="45" name="图片 39"/>
                          <pic:cNvPicPr>
                            <a:picLocks noChangeAspect="1"/>
                          </pic:cNvPicPr>
                        </pic:nvPicPr>
                        <pic:blipFill>
                          <a:blip r:embed="rId11"/>
                          <a:stretch>
                            <a:fillRect/>
                          </a:stretch>
                        </pic:blipFill>
                        <pic:spPr>
                          <a:xfrm>
                            <a:off x="1176" y="220"/>
                            <a:ext cx="4172" cy="447"/>
                          </a:xfrm>
                          <a:prstGeom prst="rect">
                            <a:avLst/>
                          </a:prstGeom>
                          <a:noFill/>
                          <a:ln w="9525">
                            <a:noFill/>
                          </a:ln>
                        </pic:spPr>
                      </pic:pic>
                      <wps:wsp>
                        <wps:cNvPr id="46" name="任意多边形 40"/>
                        <wps:cNvSpPr/>
                        <wps:spPr>
                          <a:xfrm>
                            <a:off x="720" y="215"/>
                            <a:ext cx="456" cy="452"/>
                          </a:xfrm>
                          <a:custGeom>
                            <a:avLst/>
                            <a:gdLst/>
                            <a:ahLst/>
                            <a:cxnLst/>
                            <a:rect l="0" t="0" r="0" b="0"/>
                            <a:pathLst>
                              <a:path w="456" h="452">
                                <a:moveTo>
                                  <a:pt x="230" y="0"/>
                                </a:moveTo>
                                <a:lnTo>
                                  <a:pt x="158" y="12"/>
                                </a:lnTo>
                                <a:lnTo>
                                  <a:pt x="94" y="44"/>
                                </a:lnTo>
                                <a:lnTo>
                                  <a:pt x="45" y="93"/>
                                </a:lnTo>
                                <a:lnTo>
                                  <a:pt x="12" y="155"/>
                                </a:lnTo>
                                <a:lnTo>
                                  <a:pt x="0" y="226"/>
                                </a:lnTo>
                                <a:lnTo>
                                  <a:pt x="12" y="297"/>
                                </a:lnTo>
                                <a:lnTo>
                                  <a:pt x="45" y="359"/>
                                </a:lnTo>
                                <a:lnTo>
                                  <a:pt x="94" y="408"/>
                                </a:lnTo>
                                <a:lnTo>
                                  <a:pt x="158" y="440"/>
                                </a:lnTo>
                                <a:lnTo>
                                  <a:pt x="230" y="451"/>
                                </a:lnTo>
                                <a:lnTo>
                                  <a:pt x="303" y="440"/>
                                </a:lnTo>
                                <a:lnTo>
                                  <a:pt x="325" y="428"/>
                                </a:lnTo>
                                <a:lnTo>
                                  <a:pt x="230" y="428"/>
                                </a:lnTo>
                                <a:lnTo>
                                  <a:pt x="148" y="412"/>
                                </a:lnTo>
                                <a:lnTo>
                                  <a:pt x="83" y="369"/>
                                </a:lnTo>
                                <a:lnTo>
                                  <a:pt x="39" y="304"/>
                                </a:lnTo>
                                <a:lnTo>
                                  <a:pt x="24" y="226"/>
                                </a:lnTo>
                                <a:lnTo>
                                  <a:pt x="39" y="148"/>
                                </a:lnTo>
                                <a:lnTo>
                                  <a:pt x="83" y="83"/>
                                </a:lnTo>
                                <a:lnTo>
                                  <a:pt x="148" y="39"/>
                                </a:lnTo>
                                <a:lnTo>
                                  <a:pt x="230" y="23"/>
                                </a:lnTo>
                                <a:lnTo>
                                  <a:pt x="325" y="23"/>
                                </a:lnTo>
                                <a:lnTo>
                                  <a:pt x="303" y="12"/>
                                </a:lnTo>
                                <a:lnTo>
                                  <a:pt x="230" y="0"/>
                                </a:lnTo>
                                <a:close/>
                                <a:moveTo>
                                  <a:pt x="325" y="23"/>
                                </a:moveTo>
                                <a:lnTo>
                                  <a:pt x="230" y="23"/>
                                </a:lnTo>
                                <a:lnTo>
                                  <a:pt x="310" y="39"/>
                                </a:lnTo>
                                <a:lnTo>
                                  <a:pt x="374" y="83"/>
                                </a:lnTo>
                                <a:lnTo>
                                  <a:pt x="417" y="148"/>
                                </a:lnTo>
                                <a:lnTo>
                                  <a:pt x="432" y="226"/>
                                </a:lnTo>
                                <a:lnTo>
                                  <a:pt x="417" y="304"/>
                                </a:lnTo>
                                <a:lnTo>
                                  <a:pt x="374" y="369"/>
                                </a:lnTo>
                                <a:lnTo>
                                  <a:pt x="310" y="412"/>
                                </a:lnTo>
                                <a:lnTo>
                                  <a:pt x="230" y="428"/>
                                </a:lnTo>
                                <a:lnTo>
                                  <a:pt x="325" y="428"/>
                                </a:lnTo>
                                <a:lnTo>
                                  <a:pt x="365" y="408"/>
                                </a:lnTo>
                                <a:lnTo>
                                  <a:pt x="413" y="359"/>
                                </a:lnTo>
                                <a:lnTo>
                                  <a:pt x="445" y="297"/>
                                </a:lnTo>
                                <a:lnTo>
                                  <a:pt x="456" y="226"/>
                                </a:lnTo>
                                <a:lnTo>
                                  <a:pt x="445" y="155"/>
                                </a:lnTo>
                                <a:lnTo>
                                  <a:pt x="413" y="93"/>
                                </a:lnTo>
                                <a:lnTo>
                                  <a:pt x="365" y="44"/>
                                </a:lnTo>
                                <a:lnTo>
                                  <a:pt x="325" y="23"/>
                                </a:lnTo>
                                <a:close/>
                                <a:moveTo>
                                  <a:pt x="183" y="235"/>
                                </a:moveTo>
                                <a:lnTo>
                                  <a:pt x="94" y="327"/>
                                </a:lnTo>
                                <a:lnTo>
                                  <a:pt x="122" y="355"/>
                                </a:lnTo>
                                <a:lnTo>
                                  <a:pt x="216" y="267"/>
                                </a:lnTo>
                                <a:lnTo>
                                  <a:pt x="183" y="235"/>
                                </a:lnTo>
                                <a:close/>
                                <a:moveTo>
                                  <a:pt x="94" y="134"/>
                                </a:moveTo>
                                <a:lnTo>
                                  <a:pt x="94" y="161"/>
                                </a:lnTo>
                                <a:lnTo>
                                  <a:pt x="127" y="194"/>
                                </a:lnTo>
                                <a:lnTo>
                                  <a:pt x="169" y="194"/>
                                </a:lnTo>
                                <a:lnTo>
                                  <a:pt x="263" y="286"/>
                                </a:lnTo>
                                <a:lnTo>
                                  <a:pt x="259" y="318"/>
                                </a:lnTo>
                                <a:lnTo>
                                  <a:pt x="291" y="355"/>
                                </a:lnTo>
                                <a:lnTo>
                                  <a:pt x="320" y="355"/>
                                </a:lnTo>
                                <a:lnTo>
                                  <a:pt x="287" y="318"/>
                                </a:lnTo>
                                <a:lnTo>
                                  <a:pt x="329" y="286"/>
                                </a:lnTo>
                                <a:lnTo>
                                  <a:pt x="362" y="286"/>
                                </a:lnTo>
                                <a:lnTo>
                                  <a:pt x="329" y="258"/>
                                </a:lnTo>
                                <a:lnTo>
                                  <a:pt x="291" y="258"/>
                                </a:lnTo>
                                <a:lnTo>
                                  <a:pt x="197" y="166"/>
                                </a:lnTo>
                                <a:lnTo>
                                  <a:pt x="132" y="166"/>
                                </a:lnTo>
                                <a:lnTo>
                                  <a:pt x="94" y="134"/>
                                </a:lnTo>
                                <a:close/>
                                <a:moveTo>
                                  <a:pt x="362" y="286"/>
                                </a:moveTo>
                                <a:lnTo>
                                  <a:pt x="329" y="286"/>
                                </a:lnTo>
                                <a:lnTo>
                                  <a:pt x="362" y="318"/>
                                </a:lnTo>
                                <a:lnTo>
                                  <a:pt x="362" y="286"/>
                                </a:lnTo>
                                <a:close/>
                                <a:moveTo>
                                  <a:pt x="348" y="97"/>
                                </a:moveTo>
                                <a:lnTo>
                                  <a:pt x="315" y="111"/>
                                </a:lnTo>
                                <a:lnTo>
                                  <a:pt x="315" y="120"/>
                                </a:lnTo>
                                <a:lnTo>
                                  <a:pt x="244" y="189"/>
                                </a:lnTo>
                                <a:lnTo>
                                  <a:pt x="263" y="207"/>
                                </a:lnTo>
                                <a:lnTo>
                                  <a:pt x="329" y="138"/>
                                </a:lnTo>
                                <a:lnTo>
                                  <a:pt x="343" y="138"/>
                                </a:lnTo>
                                <a:lnTo>
                                  <a:pt x="362" y="106"/>
                                </a:lnTo>
                                <a:lnTo>
                                  <a:pt x="348" y="97"/>
                                </a:lnTo>
                                <a:close/>
                                <a:moveTo>
                                  <a:pt x="165" y="97"/>
                                </a:moveTo>
                                <a:lnTo>
                                  <a:pt x="136" y="97"/>
                                </a:lnTo>
                                <a:lnTo>
                                  <a:pt x="169" y="138"/>
                                </a:lnTo>
                                <a:lnTo>
                                  <a:pt x="132" y="166"/>
                                </a:lnTo>
                                <a:lnTo>
                                  <a:pt x="197" y="166"/>
                                </a:lnTo>
                                <a:lnTo>
                                  <a:pt x="197" y="129"/>
                                </a:lnTo>
                                <a:lnTo>
                                  <a:pt x="165" y="97"/>
                                </a:lnTo>
                                <a:close/>
                              </a:path>
                            </a:pathLst>
                          </a:custGeom>
                          <a:solidFill>
                            <a:srgbClr val="254665"/>
                          </a:solidFill>
                          <a:ln w="9525">
                            <a:noFill/>
                          </a:ln>
                        </wps:spPr>
                        <wps:bodyPr upright="1"/>
                      </wps:wsp>
                      <wps:wsp>
                        <wps:cNvPr id="47" name="直线 41"/>
                        <wps:cNvCnPr/>
                        <wps:spPr>
                          <a:xfrm>
                            <a:off x="1291" y="642"/>
                            <a:ext cx="9894" cy="0"/>
                          </a:xfrm>
                          <a:prstGeom prst="line">
                            <a:avLst/>
                          </a:prstGeom>
                          <a:ln w="6096" cap="flat" cmpd="sng">
                            <a:solidFill>
                              <a:srgbClr val="254665"/>
                            </a:solidFill>
                            <a:prstDash val="solid"/>
                            <a:headEnd type="none" w="med" len="med"/>
                            <a:tailEnd type="none" w="med" len="med"/>
                          </a:ln>
                        </wps:spPr>
                        <wps:bodyPr/>
                      </wps:wsp>
                      <wps:wsp>
                        <wps:cNvPr id="48" name="文本框 42"/>
                        <wps:cNvSpPr txBox="1"/>
                        <wps:spPr>
                          <a:xfrm>
                            <a:off x="720" y="215"/>
                            <a:ext cx="10466" cy="452"/>
                          </a:xfrm>
                          <a:prstGeom prst="rect">
                            <a:avLst/>
                          </a:prstGeom>
                          <a:noFill/>
                          <a:ln w="9525">
                            <a:noFill/>
                          </a:ln>
                        </wps:spPr>
                        <wps:txbx>
                          <w:txbxContent>
                            <w:p w14:paraId="15D19215" w14:textId="77777777" w:rsidR="00C563E6" w:rsidRDefault="007B2A5A">
                              <w:pPr>
                                <w:spacing w:line="451" w:lineRule="exact"/>
                                <w:ind w:left="600"/>
                                <w:rPr>
                                  <w:b/>
                                  <w:sz w:val="26"/>
                                </w:rPr>
                              </w:pPr>
                              <w:r>
                                <w:rPr>
                                  <w:b/>
                                  <w:color w:val="254665"/>
                                  <w:sz w:val="26"/>
                                </w:rPr>
                                <w:t>项目经验（Project experience）</w:t>
                              </w:r>
                            </w:p>
                          </w:txbxContent>
                        </wps:txbx>
                        <wps:bodyPr lIns="0" tIns="0" rIns="0" bIns="0" upright="1"/>
                      </wps:wsp>
                    </wpg:wgp>
                  </a:graphicData>
                </a:graphic>
                <wp14:sizeRelH relativeFrom="margin">
                  <wp14:pctWidth>0</wp14:pctWidth>
                </wp14:sizeRelH>
                <wp14:sizeRelV relativeFrom="margin">
                  <wp14:pctHeight>0</wp14:pctHeight>
                </wp14:sizeRelV>
              </wp:anchor>
            </w:drawing>
          </mc:Choice>
          <mc:Fallback>
            <w:pict>
              <v:group w14:anchorId="319556F1" id="组合 38" o:spid="_x0000_s1049" style="position:absolute;margin-left:36pt;margin-top:10.75pt;width:523.3pt;height:22.6pt;z-index:-251658752;mso-position-horizontal-relative:page;mso-position-vertical-relative:text;mso-width-relative:margin;mso-height-relative:margin" coordorigin="720,215" coordsize="10466,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">
                <v:shape id="图片 39" o:spid="_x0000_s1050" type="#_x0000_t75" style="position:absolute;left:1176;top:220;width:4172;height:4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">
                  <v:imagedata r:id="rId12" o:title=""/>
                </v:shape>
                <v:shape id="任意多边形 40" o:spid="_x0000_s1051" style="position:absolute;left:720;top:215;width:456;height:452;visibility:visible;mso-wrap-style:square;v-text-anchor:top" coordsize="456,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" path="m230,l158,12,94,44,45,93,12,155,,226r12,71l45,359r49,49l158,440r72,11l303,440r22,-12l230,428,148,412,83,369,39,304,24,226,39,148,83,83,148,39,230,23r95,l303,12,230,xm325,23r-95,l310,39r64,44l417,148r15,78l417,304r-43,65l310,412r-80,16l325,428r40,-20l413,359r32,-62l456,226,445,155,413,93,365,44,325,23xm183,235l94,327r28,28l216,267,183,235xm94,134r,27l127,194r42,l263,286r-4,32l291,355r29,l287,318r42,-32l362,286,329,258r-38,l197,166r-65,l94,134xm362,286r-33,l362,318r,-32xm348,97r-33,14l315,120r-71,69l263,207r66,-69l343,138r19,-32l348,97xm165,97r-29,l169,138r-37,28l197,166r,-37l165,97xe" fillcolor="#254665" stroked="f">
                  <v:path arrowok="t" textboxrect="0,0,456,452"/>
                </v:shape>
                <v:line id="直线 41" o:spid="_x0000_s1052" style="position:absolute;visibility:visible;mso-wrap-style:square" from="1291,642" to="11185,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" strokecolor="#254665" strokeweight=".48pt"/>
                <v:shape id="文本框 42" o:spid="_x0000_s1053" type="#_x0000_t202" style="position:absolute;left:720;top:215;width:10466;height: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15D19215" w14:textId="77777777" w:rsidR="00C563E6" w:rsidRDefault="007B2A5A">
                        <w:pPr>
                          <w:spacing w:line="451" w:lineRule="exact"/>
                          <w:ind w:left="600"/>
                          <w:rPr>
                            <w:b/>
                            <w:sz w:val="26"/>
                          </w:rPr>
                        </w:pPr>
                        <w:r>
                          <w:rPr>
                            <w:b/>
                            <w:color w:val="254665"/>
                            <w:sz w:val="26"/>
                          </w:rPr>
                          <w:t>项目经验（Project experience）</w:t>
                        </w:r>
                      </w:p>
                    </w:txbxContent>
                  </v:textbox>
                </v:shape>
                <w10:wrap type="topAndBottom" anchorx="page"/>
              </v:group>
            </w:pict>
          </mc:Fallback>
        </mc:AlternateContent>
      </w:r>
    </w:p>
    <w:p w14:paraId="4460720C" w14:textId="59260BC4" w:rsidR="00C563E6" w:rsidRDefault="007B2A5A">
      <w:pPr>
        <w:pStyle w:val="a3"/>
        <w:spacing w:before="105" w:line="364" w:lineRule="exact"/>
        <w:ind w:left="260"/>
        <w:rPr>
          <w:b/>
          <w:color w:val="5B5B5B"/>
        </w:rPr>
      </w:pPr>
      <w:r>
        <w:rPr>
          <w:b/>
          <w:color w:val="5B5B5B"/>
          <w:w w:val="105"/>
        </w:rPr>
        <w:t>项目一</w:t>
      </w:r>
      <w:r>
        <w:rPr>
          <w:color w:val="5B5B5B"/>
          <w:w w:val="105"/>
        </w:rPr>
        <w:t>：</w:t>
      </w:r>
      <w:r w:rsidR="009F3DE4">
        <w:rPr>
          <w:color w:val="5B5B5B"/>
          <w:w w:val="105"/>
        </w:rPr>
        <w:t>***</w:t>
      </w:r>
      <w:r>
        <w:rPr>
          <w:color w:val="5B5B5B"/>
          <w:w w:val="105"/>
        </w:rPr>
        <w:t>（</w:t>
      </w:r>
      <w:r w:rsidR="005B08C7">
        <w:rPr>
          <w:color w:val="5B5B5B"/>
          <w:w w:val="105"/>
        </w:rPr>
        <w:t>iOS</w:t>
      </w:r>
      <w:r>
        <w:rPr>
          <w:color w:val="5B5B5B"/>
          <w:w w:val="105"/>
        </w:rPr>
        <w:t>）</w:t>
      </w:r>
    </w:p>
    <w:p w14:paraId="43040170" w14:textId="77777777" w:rsidR="00C563E6" w:rsidRPr="005B08C7" w:rsidRDefault="005B08C7">
      <w:pPr>
        <w:pStyle w:val="a3"/>
        <w:spacing w:before="1" w:line="235" w:lineRule="auto"/>
        <w:ind w:left="260" w:right="378"/>
        <w:jc w:val="both"/>
        <w:rPr>
          <w:color w:val="5B5B5B"/>
          <w:w w:val="105"/>
        </w:rPr>
      </w:pPr>
      <w:r>
        <w:rPr>
          <w:rFonts w:hint="eastAsia"/>
          <w:b/>
          <w:color w:val="5B5B5B"/>
          <w:lang w:eastAsia="zh-CN"/>
        </w:rPr>
        <w:t>技术</w:t>
      </w:r>
      <w:proofErr w:type="gramStart"/>
      <w:r>
        <w:rPr>
          <w:rFonts w:hint="eastAsia"/>
          <w:b/>
          <w:color w:val="5B5B5B"/>
          <w:lang w:eastAsia="zh-CN"/>
        </w:rPr>
        <w:t>栈</w:t>
      </w:r>
      <w:proofErr w:type="gramEnd"/>
      <w:r w:rsidR="007B2A5A">
        <w:rPr>
          <w:color w:val="5B5B5B"/>
        </w:rPr>
        <w:t>：</w:t>
      </w:r>
      <w:r w:rsidRPr="005B08C7">
        <w:rPr>
          <w:color w:val="5B5B5B"/>
          <w:w w:val="105"/>
        </w:rPr>
        <w:t>React Native + React Navigation + Mobx</w:t>
      </w:r>
    </w:p>
    <w:p w14:paraId="0BB7FFAE" w14:textId="77777777" w:rsidR="00C563E6" w:rsidRDefault="007B2A5A">
      <w:pPr>
        <w:pStyle w:val="a3"/>
        <w:spacing w:line="355" w:lineRule="exact"/>
        <w:ind w:left="260"/>
        <w:jc w:val="both"/>
      </w:pPr>
      <w:r>
        <w:rPr>
          <w:b/>
          <w:color w:val="5B5B5B"/>
          <w:w w:val="105"/>
        </w:rPr>
        <w:t>项目责任</w:t>
      </w:r>
      <w:r>
        <w:rPr>
          <w:color w:val="5B5B5B"/>
          <w:w w:val="105"/>
        </w:rPr>
        <w:t>：</w:t>
      </w:r>
    </w:p>
    <w:p w14:paraId="2CD86F75" w14:textId="77777777" w:rsidR="00C563E6" w:rsidRDefault="005B08C7">
      <w:pPr>
        <w:pStyle w:val="a4"/>
        <w:numPr>
          <w:ilvl w:val="0"/>
          <w:numId w:val="5"/>
        </w:numPr>
        <w:tabs>
          <w:tab w:val="left" w:pos="620"/>
        </w:tabs>
        <w:rPr>
          <w:sz w:val="20"/>
        </w:rPr>
      </w:pPr>
      <w:r w:rsidRPr="005B08C7">
        <w:rPr>
          <w:color w:val="5B5B5B"/>
          <w:spacing w:val="-3"/>
          <w:w w:val="105"/>
          <w:sz w:val="20"/>
        </w:rPr>
        <w:t>负责性能优化以及解决</w:t>
      </w:r>
      <w:r>
        <w:rPr>
          <w:rFonts w:hint="eastAsia"/>
          <w:color w:val="5B5B5B"/>
          <w:spacing w:val="-3"/>
          <w:w w:val="105"/>
          <w:sz w:val="20"/>
          <w:lang w:eastAsia="zh-CN"/>
        </w:rPr>
        <w:t>崩溃问题和</w:t>
      </w:r>
      <w:r w:rsidRPr="005B08C7">
        <w:rPr>
          <w:color w:val="5B5B5B"/>
          <w:spacing w:val="-3"/>
          <w:w w:val="105"/>
          <w:sz w:val="20"/>
        </w:rPr>
        <w:t>疑难 bug</w:t>
      </w:r>
    </w:p>
    <w:p w14:paraId="0638ACA8" w14:textId="77777777" w:rsidR="00C563E6" w:rsidRDefault="005B08C7">
      <w:pPr>
        <w:pStyle w:val="a4"/>
        <w:numPr>
          <w:ilvl w:val="0"/>
          <w:numId w:val="5"/>
        </w:numPr>
        <w:tabs>
          <w:tab w:val="left" w:pos="620"/>
        </w:tabs>
        <w:rPr>
          <w:sz w:val="20"/>
        </w:rPr>
      </w:pPr>
      <w:r>
        <w:rPr>
          <w:rFonts w:hint="eastAsia"/>
          <w:color w:val="5B5B5B"/>
          <w:spacing w:val="-1"/>
          <w:w w:val="105"/>
          <w:sz w:val="20"/>
          <w:lang w:eastAsia="zh-CN"/>
        </w:rPr>
        <w:t xml:space="preserve">使用 </w:t>
      </w:r>
      <w:r>
        <w:rPr>
          <w:color w:val="5B5B5B"/>
          <w:spacing w:val="-1"/>
          <w:w w:val="105"/>
          <w:sz w:val="20"/>
          <w:lang w:eastAsia="zh-CN"/>
        </w:rPr>
        <w:t>F</w:t>
      </w:r>
      <w:r>
        <w:rPr>
          <w:rFonts w:hint="eastAsia"/>
          <w:color w:val="5B5B5B"/>
          <w:spacing w:val="-1"/>
          <w:w w:val="105"/>
          <w:sz w:val="20"/>
          <w:lang w:eastAsia="zh-CN"/>
        </w:rPr>
        <w:t>a</w:t>
      </w:r>
      <w:r>
        <w:rPr>
          <w:color w:val="5B5B5B"/>
          <w:spacing w:val="-1"/>
          <w:w w:val="105"/>
          <w:sz w:val="20"/>
          <w:lang w:eastAsia="zh-CN"/>
        </w:rPr>
        <w:t xml:space="preserve">stlane </w:t>
      </w:r>
      <w:r>
        <w:rPr>
          <w:rFonts w:hint="eastAsia"/>
          <w:color w:val="5B5B5B"/>
          <w:spacing w:val="-1"/>
          <w:w w:val="105"/>
          <w:sz w:val="20"/>
          <w:lang w:eastAsia="zh-CN"/>
        </w:rPr>
        <w:t xml:space="preserve">发布测试版到蒲公英，发布正式版到 </w:t>
      </w:r>
      <w:r>
        <w:rPr>
          <w:color w:val="5B5B5B"/>
          <w:spacing w:val="-1"/>
          <w:w w:val="105"/>
          <w:sz w:val="20"/>
          <w:lang w:eastAsia="zh-CN"/>
        </w:rPr>
        <w:t>Apple S</w:t>
      </w:r>
      <w:r>
        <w:rPr>
          <w:rFonts w:hint="eastAsia"/>
          <w:color w:val="5B5B5B"/>
          <w:spacing w:val="-1"/>
          <w:w w:val="105"/>
          <w:sz w:val="20"/>
          <w:lang w:eastAsia="zh-CN"/>
        </w:rPr>
        <w:t>tore</w:t>
      </w:r>
    </w:p>
    <w:p w14:paraId="474451A4" w14:textId="0D595B66" w:rsidR="00C563E6" w:rsidRPr="00F77B34" w:rsidRDefault="005B08C7">
      <w:pPr>
        <w:pStyle w:val="a4"/>
        <w:numPr>
          <w:ilvl w:val="0"/>
          <w:numId w:val="5"/>
        </w:numPr>
        <w:tabs>
          <w:tab w:val="left" w:pos="620"/>
        </w:tabs>
        <w:rPr>
          <w:sz w:val="20"/>
        </w:rPr>
      </w:pPr>
      <w:r>
        <w:rPr>
          <w:rFonts w:hint="eastAsia"/>
          <w:color w:val="5B5B5B"/>
          <w:spacing w:val="-3"/>
          <w:w w:val="105"/>
          <w:sz w:val="20"/>
          <w:lang w:eastAsia="zh-CN"/>
        </w:rPr>
        <w:t xml:space="preserve">使用 </w:t>
      </w:r>
      <w:r>
        <w:rPr>
          <w:color w:val="5B5B5B"/>
          <w:spacing w:val="-3"/>
          <w:w w:val="105"/>
          <w:sz w:val="20"/>
          <w:lang w:eastAsia="zh-CN"/>
        </w:rPr>
        <w:t>D</w:t>
      </w:r>
      <w:r>
        <w:rPr>
          <w:rFonts w:hint="eastAsia"/>
          <w:color w:val="5B5B5B"/>
          <w:spacing w:val="-3"/>
          <w:w w:val="105"/>
          <w:sz w:val="20"/>
          <w:lang w:eastAsia="zh-CN"/>
        </w:rPr>
        <w:t>e</w:t>
      </w:r>
      <w:r>
        <w:rPr>
          <w:color w:val="5B5B5B"/>
          <w:spacing w:val="-3"/>
          <w:w w:val="105"/>
          <w:sz w:val="20"/>
          <w:lang w:eastAsia="zh-CN"/>
        </w:rPr>
        <w:t xml:space="preserve">tox </w:t>
      </w:r>
      <w:r>
        <w:rPr>
          <w:rFonts w:hint="eastAsia"/>
          <w:color w:val="5B5B5B"/>
          <w:spacing w:val="-3"/>
          <w:w w:val="105"/>
          <w:sz w:val="20"/>
          <w:lang w:eastAsia="zh-CN"/>
        </w:rPr>
        <w:t xml:space="preserve">进行 </w:t>
      </w:r>
      <w:r>
        <w:rPr>
          <w:color w:val="5B5B5B"/>
          <w:spacing w:val="-3"/>
          <w:w w:val="105"/>
          <w:sz w:val="20"/>
          <w:lang w:eastAsia="zh-CN"/>
        </w:rPr>
        <w:t>E</w:t>
      </w:r>
      <w:r>
        <w:rPr>
          <w:rFonts w:hint="eastAsia"/>
          <w:color w:val="5B5B5B"/>
          <w:spacing w:val="-3"/>
          <w:w w:val="105"/>
          <w:sz w:val="20"/>
          <w:lang w:eastAsia="zh-CN"/>
        </w:rPr>
        <w:t>2</w:t>
      </w:r>
      <w:r>
        <w:rPr>
          <w:color w:val="5B5B5B"/>
          <w:spacing w:val="-3"/>
          <w:w w:val="105"/>
          <w:sz w:val="20"/>
          <w:lang w:eastAsia="zh-CN"/>
        </w:rPr>
        <w:t>E</w:t>
      </w:r>
      <w:r w:rsidR="00E9104E">
        <w:rPr>
          <w:color w:val="5B5B5B"/>
          <w:spacing w:val="-3"/>
          <w:w w:val="105"/>
          <w:sz w:val="20"/>
          <w:lang w:eastAsia="zh-CN"/>
        </w:rPr>
        <w:t xml:space="preserve"> </w:t>
      </w:r>
      <w:r>
        <w:rPr>
          <w:rFonts w:hint="eastAsia"/>
          <w:color w:val="5B5B5B"/>
          <w:spacing w:val="-3"/>
          <w:w w:val="105"/>
          <w:sz w:val="20"/>
          <w:lang w:eastAsia="zh-CN"/>
        </w:rPr>
        <w:t>测试</w:t>
      </w:r>
    </w:p>
    <w:p w14:paraId="3813FFC4" w14:textId="302EB3C9" w:rsidR="00F77B34" w:rsidRDefault="00F77B34" w:rsidP="00F77B34">
      <w:pPr>
        <w:tabs>
          <w:tab w:val="left" w:pos="620"/>
        </w:tabs>
        <w:ind w:left="260"/>
        <w:rPr>
          <w:color w:val="5B5B5B"/>
          <w:spacing w:val="-1"/>
          <w:w w:val="105"/>
          <w:sz w:val="20"/>
          <w:lang w:eastAsia="zh-CN"/>
        </w:rPr>
      </w:pPr>
      <w:r>
        <w:rPr>
          <w:rFonts w:hint="eastAsia"/>
          <w:b/>
          <w:color w:val="5B5B5B"/>
          <w:w w:val="105"/>
          <w:sz w:val="20"/>
          <w:lang w:eastAsia="zh-CN"/>
        </w:rPr>
        <w:t>总结</w:t>
      </w:r>
      <w:r w:rsidRPr="00AC3955">
        <w:rPr>
          <w:color w:val="5B5B5B"/>
          <w:w w:val="105"/>
        </w:rPr>
        <w:t>：</w:t>
      </w:r>
      <w:r>
        <w:rPr>
          <w:rFonts w:hint="eastAsia"/>
          <w:color w:val="5B5B5B"/>
          <w:spacing w:val="-1"/>
          <w:w w:val="105"/>
          <w:sz w:val="20"/>
          <w:lang w:eastAsia="zh-CN"/>
        </w:rPr>
        <w:t>对 R</w:t>
      </w:r>
      <w:r>
        <w:rPr>
          <w:color w:val="5B5B5B"/>
          <w:spacing w:val="-1"/>
          <w:w w:val="105"/>
          <w:sz w:val="20"/>
          <w:lang w:eastAsia="zh-CN"/>
        </w:rPr>
        <w:t>eact N</w:t>
      </w:r>
      <w:r>
        <w:rPr>
          <w:rFonts w:hint="eastAsia"/>
          <w:color w:val="5B5B5B"/>
          <w:spacing w:val="-1"/>
          <w:w w:val="105"/>
          <w:sz w:val="20"/>
          <w:lang w:eastAsia="zh-CN"/>
        </w:rPr>
        <w:t>a</w:t>
      </w:r>
      <w:r>
        <w:rPr>
          <w:color w:val="5B5B5B"/>
          <w:spacing w:val="-1"/>
          <w:w w:val="105"/>
          <w:sz w:val="20"/>
          <w:lang w:eastAsia="zh-CN"/>
        </w:rPr>
        <w:t>tive</w:t>
      </w:r>
      <w:r w:rsidR="00914209">
        <w:rPr>
          <w:color w:val="5B5B5B"/>
          <w:spacing w:val="-1"/>
          <w:w w:val="105"/>
          <w:sz w:val="20"/>
          <w:lang w:eastAsia="zh-CN"/>
        </w:rPr>
        <w:t xml:space="preserve"> </w:t>
      </w:r>
      <w:r>
        <w:rPr>
          <w:rFonts w:hint="eastAsia"/>
          <w:color w:val="5B5B5B"/>
          <w:spacing w:val="-1"/>
          <w:w w:val="105"/>
          <w:sz w:val="20"/>
          <w:lang w:eastAsia="zh-CN"/>
        </w:rPr>
        <w:t>性能优化有了深入理解</w:t>
      </w:r>
      <w:r w:rsidR="00914209">
        <w:rPr>
          <w:rFonts w:hint="eastAsia"/>
          <w:color w:val="5B5B5B"/>
          <w:spacing w:val="-1"/>
          <w:w w:val="105"/>
          <w:sz w:val="20"/>
          <w:lang w:eastAsia="zh-CN"/>
        </w:rPr>
        <w:t xml:space="preserve">，同时对 </w:t>
      </w:r>
      <w:r w:rsidR="00914209">
        <w:rPr>
          <w:color w:val="5B5B5B"/>
          <w:spacing w:val="-1"/>
          <w:w w:val="105"/>
          <w:sz w:val="20"/>
          <w:lang w:eastAsia="zh-CN"/>
        </w:rPr>
        <w:t>F</w:t>
      </w:r>
      <w:r w:rsidR="00914209">
        <w:rPr>
          <w:rFonts w:hint="eastAsia"/>
          <w:color w:val="5B5B5B"/>
          <w:spacing w:val="-1"/>
          <w:w w:val="105"/>
          <w:sz w:val="20"/>
          <w:lang w:eastAsia="zh-CN"/>
        </w:rPr>
        <w:t>l</w:t>
      </w:r>
      <w:r w:rsidR="00914209">
        <w:rPr>
          <w:color w:val="5B5B5B"/>
          <w:spacing w:val="-1"/>
          <w:w w:val="105"/>
          <w:sz w:val="20"/>
          <w:lang w:eastAsia="zh-CN"/>
        </w:rPr>
        <w:t xml:space="preserve">utter </w:t>
      </w:r>
      <w:r w:rsidR="00914209">
        <w:rPr>
          <w:rFonts w:hint="eastAsia"/>
          <w:color w:val="5B5B5B"/>
          <w:spacing w:val="-1"/>
          <w:w w:val="105"/>
          <w:sz w:val="20"/>
          <w:lang w:eastAsia="zh-CN"/>
        </w:rPr>
        <w:t>为何兴起，Flu</w:t>
      </w:r>
      <w:r w:rsidR="00914209">
        <w:rPr>
          <w:color w:val="5B5B5B"/>
          <w:spacing w:val="-1"/>
          <w:w w:val="105"/>
          <w:sz w:val="20"/>
          <w:lang w:eastAsia="zh-CN"/>
        </w:rPr>
        <w:t xml:space="preserve">tter </w:t>
      </w:r>
      <w:r w:rsidR="00914209">
        <w:rPr>
          <w:rFonts w:hint="eastAsia"/>
          <w:color w:val="5B5B5B"/>
          <w:spacing w:val="-1"/>
          <w:w w:val="105"/>
          <w:sz w:val="20"/>
          <w:lang w:eastAsia="zh-CN"/>
        </w:rPr>
        <w:t xml:space="preserve">与 </w:t>
      </w:r>
      <w:r w:rsidR="00914209">
        <w:rPr>
          <w:color w:val="5B5B5B"/>
          <w:spacing w:val="-1"/>
          <w:w w:val="105"/>
          <w:sz w:val="20"/>
          <w:lang w:eastAsia="zh-CN"/>
        </w:rPr>
        <w:t>R</w:t>
      </w:r>
      <w:r w:rsidR="00914209">
        <w:rPr>
          <w:rFonts w:hint="eastAsia"/>
          <w:color w:val="5B5B5B"/>
          <w:spacing w:val="-1"/>
          <w:w w:val="105"/>
          <w:sz w:val="20"/>
          <w:lang w:eastAsia="zh-CN"/>
        </w:rPr>
        <w:t>eac</w:t>
      </w:r>
      <w:r w:rsidR="00914209">
        <w:rPr>
          <w:color w:val="5B5B5B"/>
          <w:spacing w:val="-1"/>
          <w:w w:val="105"/>
          <w:sz w:val="20"/>
          <w:lang w:eastAsia="zh-CN"/>
        </w:rPr>
        <w:t xml:space="preserve">t Native </w:t>
      </w:r>
      <w:r w:rsidR="00914209">
        <w:rPr>
          <w:rFonts w:hint="eastAsia"/>
          <w:color w:val="5B5B5B"/>
          <w:spacing w:val="-1"/>
          <w:w w:val="105"/>
          <w:sz w:val="20"/>
          <w:lang w:eastAsia="zh-CN"/>
        </w:rPr>
        <w:t>之间如何抉择也有了自己的看法</w:t>
      </w:r>
    </w:p>
    <w:p w14:paraId="0AB3E76F" w14:textId="32C256C1" w:rsidR="0065241C" w:rsidRDefault="0065241C" w:rsidP="00F77B34">
      <w:pPr>
        <w:tabs>
          <w:tab w:val="left" w:pos="620"/>
        </w:tabs>
        <w:ind w:left="260"/>
        <w:rPr>
          <w:sz w:val="20"/>
          <w:lang w:eastAsia="zh-CN"/>
        </w:rPr>
      </w:pPr>
    </w:p>
    <w:p w14:paraId="64870440" w14:textId="77777777" w:rsidR="0065241C" w:rsidRPr="00F77B34" w:rsidRDefault="0065241C" w:rsidP="00F77B34">
      <w:pPr>
        <w:tabs>
          <w:tab w:val="left" w:pos="620"/>
        </w:tabs>
        <w:ind w:left="260"/>
        <w:rPr>
          <w:rFonts w:hint="eastAsia"/>
          <w:sz w:val="20"/>
          <w:lang w:eastAsia="zh-CN"/>
        </w:rPr>
      </w:pPr>
    </w:p>
    <w:p w14:paraId="0F03DF39" w14:textId="77777777" w:rsidR="00C563E6" w:rsidRDefault="00C563E6">
      <w:pPr>
        <w:pStyle w:val="a3"/>
        <w:spacing w:before="1"/>
        <w:rPr>
          <w:sz w:val="19"/>
        </w:rPr>
      </w:pPr>
    </w:p>
    <w:p w14:paraId="22973845" w14:textId="3DEFF99F" w:rsidR="00E9104E" w:rsidRDefault="00E9104E" w:rsidP="00E9104E">
      <w:pPr>
        <w:pStyle w:val="a3"/>
        <w:spacing w:line="360" w:lineRule="exact"/>
        <w:ind w:left="260"/>
        <w:jc w:val="both"/>
      </w:pPr>
      <w:r>
        <w:rPr>
          <w:b/>
          <w:color w:val="5B5B5B"/>
          <w:w w:val="105"/>
        </w:rPr>
        <w:t>项目</w:t>
      </w:r>
      <w:r w:rsidR="0065241C">
        <w:rPr>
          <w:rFonts w:hint="eastAsia"/>
          <w:b/>
          <w:color w:val="5B5B5B"/>
          <w:w w:val="105"/>
          <w:lang w:eastAsia="zh-CN"/>
        </w:rPr>
        <w:t>二</w:t>
      </w:r>
      <w:r>
        <w:rPr>
          <w:color w:val="5B5B5B"/>
          <w:w w:val="105"/>
        </w:rPr>
        <w:t>：</w:t>
      </w:r>
      <w:r w:rsidR="009F3DE4">
        <w:rPr>
          <w:color w:val="5B5B5B"/>
          <w:w w:val="105"/>
          <w:lang w:eastAsia="zh-CN"/>
        </w:rPr>
        <w:t>***</w:t>
      </w:r>
      <w:r>
        <w:rPr>
          <w:rFonts w:hint="eastAsia"/>
          <w:color w:val="5B5B5B"/>
          <w:w w:val="105"/>
          <w:lang w:eastAsia="zh-CN"/>
        </w:rPr>
        <w:t>（小程序）</w:t>
      </w:r>
    </w:p>
    <w:p w14:paraId="1E566923" w14:textId="77777777" w:rsidR="00C563E6" w:rsidRDefault="00E9104E">
      <w:pPr>
        <w:pStyle w:val="a3"/>
        <w:spacing w:line="360" w:lineRule="exact"/>
        <w:ind w:left="260"/>
        <w:jc w:val="both"/>
        <w:rPr>
          <w:rFonts w:hint="eastAsia"/>
          <w:lang w:eastAsia="zh-CN"/>
        </w:rPr>
      </w:pPr>
      <w:r>
        <w:rPr>
          <w:rFonts w:hint="eastAsia"/>
          <w:b/>
          <w:color w:val="5B5B5B"/>
          <w:w w:val="105"/>
          <w:lang w:eastAsia="zh-CN"/>
        </w:rPr>
        <w:t>技术</w:t>
      </w:r>
      <w:proofErr w:type="gramStart"/>
      <w:r>
        <w:rPr>
          <w:rFonts w:hint="eastAsia"/>
          <w:b/>
          <w:color w:val="5B5B5B"/>
          <w:w w:val="105"/>
          <w:lang w:eastAsia="zh-CN"/>
        </w:rPr>
        <w:t>栈</w:t>
      </w:r>
      <w:proofErr w:type="gramEnd"/>
      <w:r w:rsidR="007B2A5A">
        <w:rPr>
          <w:color w:val="5B5B5B"/>
          <w:w w:val="105"/>
        </w:rPr>
        <w:t xml:space="preserve">： </w:t>
      </w:r>
      <w:r>
        <w:rPr>
          <w:rFonts w:hint="eastAsia"/>
          <w:color w:val="5B5B5B"/>
          <w:w w:val="105"/>
          <w:lang w:eastAsia="zh-CN"/>
        </w:rPr>
        <w:t>W</w:t>
      </w:r>
      <w:r>
        <w:rPr>
          <w:color w:val="5B5B5B"/>
          <w:w w:val="105"/>
          <w:lang w:eastAsia="zh-CN"/>
        </w:rPr>
        <w:t>XML + WXSS + ES2015</w:t>
      </w:r>
    </w:p>
    <w:p w14:paraId="740C34C9" w14:textId="77777777" w:rsidR="00C563E6" w:rsidRDefault="007B2A5A">
      <w:pPr>
        <w:spacing w:line="360" w:lineRule="exact"/>
        <w:ind w:left="260"/>
        <w:jc w:val="both"/>
        <w:rPr>
          <w:rFonts w:hint="eastAsia"/>
          <w:b/>
          <w:sz w:val="20"/>
          <w:lang w:eastAsia="zh-CN"/>
        </w:rPr>
      </w:pPr>
      <w:r>
        <w:rPr>
          <w:b/>
          <w:color w:val="5B5B5B"/>
          <w:w w:val="105"/>
          <w:sz w:val="20"/>
        </w:rPr>
        <w:t>项目责任</w:t>
      </w:r>
      <w:r w:rsidR="002C14FB">
        <w:rPr>
          <w:color w:val="5B5B5B"/>
          <w:w w:val="105"/>
        </w:rPr>
        <w:t>：</w:t>
      </w:r>
    </w:p>
    <w:p w14:paraId="1351F164" w14:textId="77777777" w:rsidR="00C563E6" w:rsidRDefault="00E9104E">
      <w:pPr>
        <w:pStyle w:val="a4"/>
        <w:numPr>
          <w:ilvl w:val="0"/>
          <w:numId w:val="5"/>
        </w:numPr>
        <w:tabs>
          <w:tab w:val="left" w:pos="620"/>
        </w:tabs>
        <w:rPr>
          <w:sz w:val="20"/>
        </w:rPr>
      </w:pPr>
      <w:r>
        <w:rPr>
          <w:rFonts w:hint="eastAsia"/>
          <w:color w:val="5B5B5B"/>
          <w:spacing w:val="-1"/>
          <w:w w:val="105"/>
          <w:sz w:val="20"/>
          <w:lang w:eastAsia="zh-CN"/>
        </w:rPr>
        <w:t>负责</w:t>
      </w:r>
      <w:r w:rsidRPr="00E9104E">
        <w:rPr>
          <w:color w:val="5B5B5B"/>
          <w:spacing w:val="-1"/>
          <w:w w:val="105"/>
          <w:sz w:val="20"/>
          <w:lang w:eastAsia="zh-CN"/>
        </w:rPr>
        <w:t>实现砍价和优惠券相关模块</w:t>
      </w:r>
    </w:p>
    <w:p w14:paraId="49A6523C" w14:textId="77777777" w:rsidR="00C563E6" w:rsidRDefault="002C14FB">
      <w:pPr>
        <w:pStyle w:val="a4"/>
        <w:numPr>
          <w:ilvl w:val="0"/>
          <w:numId w:val="5"/>
        </w:numPr>
        <w:tabs>
          <w:tab w:val="left" w:pos="620"/>
        </w:tabs>
        <w:rPr>
          <w:sz w:val="20"/>
        </w:rPr>
      </w:pPr>
      <w:proofErr w:type="gramStart"/>
      <w:r w:rsidRPr="002C14FB">
        <w:rPr>
          <w:color w:val="5B5B5B"/>
          <w:spacing w:val="-3"/>
          <w:w w:val="105"/>
          <w:sz w:val="20"/>
        </w:rPr>
        <w:t>接入腾讯</w:t>
      </w:r>
      <w:proofErr w:type="gramEnd"/>
      <w:r w:rsidRPr="002C14FB">
        <w:rPr>
          <w:color w:val="5B5B5B"/>
          <w:spacing w:val="-3"/>
          <w:w w:val="105"/>
          <w:sz w:val="20"/>
        </w:rPr>
        <w:t xml:space="preserve"> mta 统计</w:t>
      </w:r>
      <w:r>
        <w:rPr>
          <w:rFonts w:hint="eastAsia"/>
          <w:color w:val="5B5B5B"/>
          <w:w w:val="105"/>
          <w:sz w:val="20"/>
          <w:lang w:eastAsia="zh-CN"/>
        </w:rPr>
        <w:t>，</w:t>
      </w:r>
      <w:r w:rsidRPr="002C14FB">
        <w:rPr>
          <w:color w:val="5B5B5B"/>
          <w:w w:val="105"/>
          <w:sz w:val="20"/>
          <w:lang w:eastAsia="zh-CN"/>
        </w:rPr>
        <w:t>根据对业务的理解独自设计转化漏斗和事件上报方案</w:t>
      </w:r>
    </w:p>
    <w:p w14:paraId="0CAD9786" w14:textId="0C7042F7" w:rsidR="00C563E6" w:rsidRPr="00AC3955" w:rsidRDefault="002C14FB">
      <w:pPr>
        <w:pStyle w:val="a4"/>
        <w:numPr>
          <w:ilvl w:val="0"/>
          <w:numId w:val="5"/>
        </w:numPr>
        <w:tabs>
          <w:tab w:val="left" w:pos="620"/>
        </w:tabs>
        <w:rPr>
          <w:sz w:val="20"/>
        </w:rPr>
      </w:pPr>
      <w:r w:rsidRPr="002C14FB">
        <w:rPr>
          <w:color w:val="5B5B5B"/>
          <w:spacing w:val="-2"/>
          <w:w w:val="105"/>
          <w:sz w:val="20"/>
        </w:rPr>
        <w:t>根据统计的数据向老板提出问题和解决方案，辅助做出决策</w:t>
      </w:r>
    </w:p>
    <w:p w14:paraId="49C5AE35" w14:textId="6E53A244" w:rsidR="00AC3955" w:rsidRPr="00AC3955" w:rsidRDefault="00AC3955" w:rsidP="00AC3955">
      <w:pPr>
        <w:ind w:left="260"/>
        <w:rPr>
          <w:b/>
          <w:sz w:val="20"/>
          <w:lang w:eastAsia="zh-CN"/>
        </w:rPr>
      </w:pPr>
      <w:r>
        <w:rPr>
          <w:rFonts w:hint="eastAsia"/>
          <w:b/>
          <w:color w:val="5B5B5B"/>
          <w:w w:val="105"/>
          <w:sz w:val="20"/>
          <w:lang w:eastAsia="zh-CN"/>
        </w:rPr>
        <w:t>总结</w:t>
      </w:r>
      <w:r w:rsidRPr="00AC3955">
        <w:rPr>
          <w:color w:val="5B5B5B"/>
          <w:w w:val="105"/>
        </w:rPr>
        <w:t>：</w:t>
      </w:r>
      <w:r w:rsidRPr="00F77B34">
        <w:rPr>
          <w:rFonts w:hint="eastAsia"/>
          <w:color w:val="5B5B5B"/>
          <w:spacing w:val="-1"/>
          <w:w w:val="105"/>
          <w:sz w:val="20"/>
          <w:lang w:eastAsia="zh-CN"/>
        </w:rPr>
        <w:t>程序员一定要理解业务，</w:t>
      </w:r>
      <w:r w:rsidR="00F77B34">
        <w:rPr>
          <w:rFonts w:hint="eastAsia"/>
          <w:color w:val="5B5B5B"/>
          <w:spacing w:val="-1"/>
          <w:w w:val="105"/>
          <w:sz w:val="20"/>
          <w:lang w:eastAsia="zh-CN"/>
        </w:rPr>
        <w:t>只有理解了业务开发才能更高效，也能为公司和团队创造更大的价值</w:t>
      </w:r>
    </w:p>
    <w:p w14:paraId="7A9AAD58" w14:textId="2ABAF8CC" w:rsidR="002C14FB" w:rsidRDefault="002C14FB">
      <w:pPr>
        <w:pStyle w:val="a4"/>
        <w:tabs>
          <w:tab w:val="left" w:pos="620"/>
        </w:tabs>
        <w:spacing w:line="364" w:lineRule="exact"/>
        <w:ind w:left="260" w:firstLine="0"/>
        <w:rPr>
          <w:color w:val="5B5B5B"/>
          <w:spacing w:val="-2"/>
          <w:w w:val="105"/>
          <w:sz w:val="20"/>
        </w:rPr>
      </w:pPr>
    </w:p>
    <w:p w14:paraId="61E77303" w14:textId="0734302E" w:rsidR="0065241C" w:rsidRDefault="0065241C">
      <w:pPr>
        <w:pStyle w:val="a4"/>
        <w:tabs>
          <w:tab w:val="left" w:pos="620"/>
        </w:tabs>
        <w:spacing w:line="364" w:lineRule="exact"/>
        <w:ind w:left="260" w:firstLine="0"/>
        <w:rPr>
          <w:color w:val="5B5B5B"/>
          <w:spacing w:val="-2"/>
          <w:w w:val="105"/>
          <w:sz w:val="20"/>
        </w:rPr>
      </w:pPr>
    </w:p>
    <w:p w14:paraId="78291260" w14:textId="77777777" w:rsidR="0065241C" w:rsidRDefault="0065241C">
      <w:pPr>
        <w:pStyle w:val="a4"/>
        <w:tabs>
          <w:tab w:val="left" w:pos="620"/>
        </w:tabs>
        <w:spacing w:line="364" w:lineRule="exact"/>
        <w:ind w:left="260" w:firstLine="0"/>
        <w:rPr>
          <w:color w:val="5B5B5B"/>
          <w:spacing w:val="-2"/>
          <w:w w:val="105"/>
          <w:sz w:val="20"/>
        </w:rPr>
      </w:pPr>
    </w:p>
    <w:p w14:paraId="1AF8F59E" w14:textId="7F02C747" w:rsidR="002C14FB" w:rsidRDefault="002C14FB" w:rsidP="002C14FB">
      <w:pPr>
        <w:pStyle w:val="a3"/>
        <w:spacing w:line="360" w:lineRule="exact"/>
        <w:ind w:left="260"/>
        <w:jc w:val="both"/>
      </w:pPr>
      <w:r>
        <w:rPr>
          <w:b/>
          <w:color w:val="5B5B5B"/>
          <w:w w:val="105"/>
        </w:rPr>
        <w:t>项目</w:t>
      </w:r>
      <w:r w:rsidR="0065241C">
        <w:rPr>
          <w:rFonts w:hint="eastAsia"/>
          <w:b/>
          <w:color w:val="5B5B5B"/>
          <w:w w:val="105"/>
          <w:lang w:eastAsia="zh-CN"/>
        </w:rPr>
        <w:t>三</w:t>
      </w:r>
      <w:r>
        <w:rPr>
          <w:color w:val="5B5B5B"/>
          <w:w w:val="105"/>
        </w:rPr>
        <w:t>：</w:t>
      </w:r>
      <w:r w:rsidR="009F3DE4">
        <w:rPr>
          <w:rFonts w:hint="eastAsia"/>
          <w:color w:val="5B5B5B"/>
          <w:w w:val="105"/>
          <w:lang w:eastAsia="zh-CN"/>
        </w:rPr>
        <w:t>*</w:t>
      </w:r>
      <w:r w:rsidR="009F3DE4">
        <w:rPr>
          <w:color w:val="5B5B5B"/>
          <w:w w:val="105"/>
          <w:lang w:eastAsia="zh-CN"/>
        </w:rPr>
        <w:t>**</w:t>
      </w:r>
      <w:r>
        <w:rPr>
          <w:rFonts w:hint="eastAsia"/>
          <w:color w:val="5B5B5B"/>
          <w:w w:val="105"/>
          <w:lang w:eastAsia="zh-CN"/>
        </w:rPr>
        <w:t>（</w:t>
      </w:r>
      <w:r>
        <w:rPr>
          <w:rFonts w:hint="eastAsia"/>
          <w:color w:val="5B5B5B"/>
          <w:w w:val="105"/>
          <w:lang w:eastAsia="zh-CN"/>
        </w:rPr>
        <w:t>W</w:t>
      </w:r>
      <w:r>
        <w:rPr>
          <w:color w:val="5B5B5B"/>
          <w:w w:val="105"/>
          <w:lang w:eastAsia="zh-CN"/>
        </w:rPr>
        <w:t>EB</w:t>
      </w:r>
      <w:r>
        <w:rPr>
          <w:rFonts w:hint="eastAsia"/>
          <w:color w:val="5B5B5B"/>
          <w:w w:val="105"/>
          <w:lang w:eastAsia="zh-CN"/>
        </w:rPr>
        <w:t>）</w:t>
      </w:r>
    </w:p>
    <w:p w14:paraId="5BF3708F" w14:textId="77777777" w:rsidR="00C563E6" w:rsidRPr="002C14FB" w:rsidRDefault="002C14FB" w:rsidP="002C14FB">
      <w:pPr>
        <w:pStyle w:val="a3"/>
        <w:spacing w:line="360" w:lineRule="exact"/>
        <w:ind w:left="260"/>
        <w:jc w:val="both"/>
        <w:rPr>
          <w:rFonts w:hint="eastAsia"/>
          <w:lang w:eastAsia="zh-CN"/>
        </w:rPr>
      </w:pPr>
      <w:r>
        <w:rPr>
          <w:rFonts w:hint="eastAsia"/>
          <w:b/>
          <w:color w:val="5B5B5B"/>
          <w:w w:val="105"/>
          <w:lang w:eastAsia="zh-CN"/>
        </w:rPr>
        <w:t>技术</w:t>
      </w:r>
      <w:proofErr w:type="gramStart"/>
      <w:r>
        <w:rPr>
          <w:rFonts w:hint="eastAsia"/>
          <w:b/>
          <w:color w:val="5B5B5B"/>
          <w:w w:val="105"/>
          <w:lang w:eastAsia="zh-CN"/>
        </w:rPr>
        <w:t>栈</w:t>
      </w:r>
      <w:proofErr w:type="gramEnd"/>
      <w:r>
        <w:rPr>
          <w:color w:val="5B5B5B"/>
          <w:w w:val="105"/>
        </w:rPr>
        <w:t xml:space="preserve">： </w:t>
      </w:r>
      <w:r>
        <w:rPr>
          <w:color w:val="5B5B5B"/>
          <w:w w:val="105"/>
          <w:lang w:eastAsia="zh-CN"/>
        </w:rPr>
        <w:t>V</w:t>
      </w:r>
      <w:r>
        <w:rPr>
          <w:rFonts w:hint="eastAsia"/>
          <w:color w:val="5B5B5B"/>
          <w:w w:val="105"/>
          <w:lang w:eastAsia="zh-CN"/>
        </w:rPr>
        <w:t>ue</w:t>
      </w:r>
      <w:r>
        <w:rPr>
          <w:color w:val="5B5B5B"/>
          <w:w w:val="105"/>
          <w:lang w:eastAsia="zh-CN"/>
        </w:rPr>
        <w:t xml:space="preserve"> + </w:t>
      </w:r>
      <w:r>
        <w:rPr>
          <w:color w:val="5B5B5B"/>
          <w:w w:val="105"/>
          <w:lang w:eastAsia="zh-CN"/>
        </w:rPr>
        <w:t>Vuex</w:t>
      </w:r>
      <w:r>
        <w:rPr>
          <w:color w:val="5B5B5B"/>
          <w:w w:val="105"/>
          <w:lang w:eastAsia="zh-CN"/>
        </w:rPr>
        <w:t xml:space="preserve"> + </w:t>
      </w:r>
      <w:r>
        <w:rPr>
          <w:color w:val="5B5B5B"/>
          <w:w w:val="105"/>
          <w:lang w:eastAsia="zh-CN"/>
        </w:rPr>
        <w:t>Vue Router + Vui</w:t>
      </w:r>
    </w:p>
    <w:p w14:paraId="253206B3" w14:textId="77777777" w:rsidR="002C14FB" w:rsidRDefault="002C14FB" w:rsidP="002C14FB">
      <w:pPr>
        <w:spacing w:line="360" w:lineRule="exact"/>
        <w:ind w:left="260"/>
        <w:jc w:val="both"/>
        <w:rPr>
          <w:b/>
          <w:sz w:val="20"/>
        </w:rPr>
      </w:pPr>
      <w:r>
        <w:rPr>
          <w:b/>
          <w:color w:val="5B5B5B"/>
          <w:w w:val="105"/>
          <w:sz w:val="20"/>
        </w:rPr>
        <w:t>项目责任</w:t>
      </w:r>
      <w:r>
        <w:rPr>
          <w:color w:val="5B5B5B"/>
          <w:w w:val="105"/>
        </w:rPr>
        <w:t>：</w:t>
      </w:r>
    </w:p>
    <w:p w14:paraId="0B37D853" w14:textId="77777777" w:rsidR="002C14FB" w:rsidRDefault="002C14FB" w:rsidP="002C14FB">
      <w:pPr>
        <w:pStyle w:val="a4"/>
        <w:numPr>
          <w:ilvl w:val="0"/>
          <w:numId w:val="5"/>
        </w:numPr>
        <w:tabs>
          <w:tab w:val="left" w:pos="620"/>
        </w:tabs>
        <w:rPr>
          <w:sz w:val="20"/>
        </w:rPr>
      </w:pPr>
      <w:r>
        <w:rPr>
          <w:rFonts w:hint="eastAsia"/>
          <w:color w:val="5B5B5B"/>
          <w:spacing w:val="-1"/>
          <w:w w:val="105"/>
          <w:sz w:val="20"/>
          <w:lang w:eastAsia="zh-CN"/>
        </w:rPr>
        <w:t>负责项目技术选型，以及项目结构搭建</w:t>
      </w:r>
    </w:p>
    <w:p w14:paraId="78728CB7" w14:textId="77777777" w:rsidR="002C14FB" w:rsidRDefault="002C14FB" w:rsidP="002C14FB">
      <w:pPr>
        <w:pStyle w:val="a4"/>
        <w:numPr>
          <w:ilvl w:val="0"/>
          <w:numId w:val="5"/>
        </w:numPr>
        <w:tabs>
          <w:tab w:val="left" w:pos="620"/>
        </w:tabs>
        <w:rPr>
          <w:sz w:val="20"/>
        </w:rPr>
      </w:pPr>
      <w:r>
        <w:rPr>
          <w:rFonts w:hint="eastAsia"/>
          <w:color w:val="5B5B5B"/>
          <w:spacing w:val="-3"/>
          <w:w w:val="105"/>
          <w:sz w:val="20"/>
          <w:lang w:eastAsia="zh-CN"/>
        </w:rPr>
        <w:t>负责重点难点需求的实现，比如</w:t>
      </w:r>
      <w:proofErr w:type="gramStart"/>
      <w:r>
        <w:rPr>
          <w:rFonts w:hint="eastAsia"/>
          <w:color w:val="5B5B5B"/>
          <w:spacing w:val="-3"/>
          <w:w w:val="105"/>
          <w:sz w:val="20"/>
          <w:lang w:eastAsia="zh-CN"/>
        </w:rPr>
        <w:t>多图片</w:t>
      </w:r>
      <w:proofErr w:type="gramEnd"/>
      <w:r>
        <w:rPr>
          <w:rFonts w:hint="eastAsia"/>
          <w:color w:val="5B5B5B"/>
          <w:spacing w:val="-3"/>
          <w:w w:val="105"/>
          <w:sz w:val="20"/>
          <w:lang w:eastAsia="zh-CN"/>
        </w:rPr>
        <w:t>上传，图片裁剪预览，懒加载，路由缓存等</w:t>
      </w:r>
    </w:p>
    <w:p w14:paraId="0E194B1F" w14:textId="56F301F3" w:rsidR="00C563E6" w:rsidRPr="00AC3955" w:rsidRDefault="002C14FB" w:rsidP="00AC3955">
      <w:pPr>
        <w:pStyle w:val="a4"/>
        <w:numPr>
          <w:ilvl w:val="0"/>
          <w:numId w:val="5"/>
        </w:numPr>
        <w:tabs>
          <w:tab w:val="left" w:pos="620"/>
        </w:tabs>
        <w:rPr>
          <w:sz w:val="20"/>
        </w:rPr>
      </w:pPr>
      <w:r>
        <w:rPr>
          <w:rFonts w:hint="eastAsia"/>
          <w:color w:val="5B5B5B"/>
          <w:spacing w:val="-2"/>
          <w:w w:val="105"/>
          <w:sz w:val="20"/>
          <w:lang w:eastAsia="zh-CN"/>
        </w:rPr>
        <w:t>根据团队成员能力分配任务，</w:t>
      </w:r>
      <w:r w:rsidR="006723B5">
        <w:rPr>
          <w:rFonts w:hint="eastAsia"/>
          <w:color w:val="5B5B5B"/>
          <w:spacing w:val="-2"/>
          <w:w w:val="105"/>
          <w:sz w:val="20"/>
          <w:lang w:eastAsia="zh-CN"/>
        </w:rPr>
        <w:t>监督项目进度，并定时汇报给领导</w:t>
      </w:r>
    </w:p>
    <w:p w14:paraId="7B1C6C36" w14:textId="50C8E423" w:rsidR="00AC3955" w:rsidRPr="0065241C" w:rsidRDefault="00AC3955" w:rsidP="0065241C">
      <w:pPr>
        <w:ind w:left="260"/>
        <w:rPr>
          <w:rFonts w:hint="eastAsia"/>
          <w:color w:val="5B5B5B"/>
          <w:spacing w:val="-1"/>
          <w:w w:val="105"/>
          <w:sz w:val="20"/>
          <w:lang w:eastAsia="zh-CN"/>
        </w:rPr>
      </w:pPr>
      <w:r>
        <w:rPr>
          <w:rFonts w:hint="eastAsia"/>
          <w:b/>
          <w:color w:val="5B5B5B"/>
          <w:w w:val="105"/>
          <w:sz w:val="20"/>
          <w:lang w:eastAsia="zh-CN"/>
        </w:rPr>
        <w:t>总结</w:t>
      </w:r>
      <w:r w:rsidRPr="00AC3955">
        <w:rPr>
          <w:color w:val="5B5B5B"/>
          <w:w w:val="105"/>
        </w:rPr>
        <w:t>：</w:t>
      </w:r>
      <w:r>
        <w:rPr>
          <w:rFonts w:hint="eastAsia"/>
          <w:color w:val="5B5B5B"/>
          <w:spacing w:val="-1"/>
          <w:w w:val="105"/>
          <w:sz w:val="20"/>
          <w:lang w:eastAsia="zh-CN"/>
        </w:rPr>
        <w:t>通过这项目在怎样促进团队成员技术成长和把控项目进度取得了一定进步，另外对于</w:t>
      </w:r>
      <w:proofErr w:type="gramStart"/>
      <w:r>
        <w:rPr>
          <w:rFonts w:hint="eastAsia"/>
          <w:color w:val="5B5B5B"/>
          <w:spacing w:val="-1"/>
          <w:w w:val="105"/>
          <w:sz w:val="20"/>
          <w:lang w:eastAsia="zh-CN"/>
        </w:rPr>
        <w:t>使用微信</w:t>
      </w:r>
      <w:proofErr w:type="gramEnd"/>
      <w:r>
        <w:rPr>
          <w:rFonts w:hint="eastAsia"/>
          <w:color w:val="5B5B5B"/>
          <w:spacing w:val="-1"/>
          <w:w w:val="105"/>
          <w:sz w:val="20"/>
          <w:lang w:eastAsia="zh-CN"/>
        </w:rPr>
        <w:t xml:space="preserve"> </w:t>
      </w:r>
      <w:r>
        <w:rPr>
          <w:color w:val="5B5B5B"/>
          <w:spacing w:val="-1"/>
          <w:w w:val="105"/>
          <w:sz w:val="20"/>
          <w:lang w:eastAsia="zh-CN"/>
        </w:rPr>
        <w:t>JS</w:t>
      </w:r>
      <w:r>
        <w:rPr>
          <w:rFonts w:hint="eastAsia"/>
          <w:color w:val="5B5B5B"/>
          <w:spacing w:val="-1"/>
          <w:w w:val="105"/>
          <w:sz w:val="20"/>
          <w:lang w:eastAsia="zh-CN"/>
        </w:rPr>
        <w:t>-</w:t>
      </w:r>
      <w:r>
        <w:rPr>
          <w:color w:val="5B5B5B"/>
          <w:spacing w:val="-1"/>
          <w:w w:val="105"/>
          <w:sz w:val="20"/>
          <w:lang w:eastAsia="zh-CN"/>
        </w:rPr>
        <w:t xml:space="preserve">SDK </w:t>
      </w:r>
      <w:proofErr w:type="gramStart"/>
      <w:r>
        <w:rPr>
          <w:rFonts w:hint="eastAsia"/>
          <w:color w:val="5B5B5B"/>
          <w:spacing w:val="-1"/>
          <w:w w:val="105"/>
          <w:sz w:val="20"/>
          <w:lang w:eastAsia="zh-CN"/>
        </w:rPr>
        <w:t>开发微信</w:t>
      </w:r>
      <w:proofErr w:type="gramEnd"/>
      <w:r>
        <w:rPr>
          <w:rFonts w:hint="eastAsia"/>
          <w:color w:val="5B5B5B"/>
          <w:spacing w:val="-1"/>
          <w:w w:val="105"/>
          <w:sz w:val="20"/>
          <w:lang w:eastAsia="zh-CN"/>
        </w:rPr>
        <w:t xml:space="preserve"> we</w:t>
      </w:r>
      <w:r>
        <w:rPr>
          <w:color w:val="5B5B5B"/>
          <w:spacing w:val="-1"/>
          <w:w w:val="105"/>
          <w:sz w:val="20"/>
          <w:lang w:eastAsia="zh-CN"/>
        </w:rPr>
        <w:t xml:space="preserve">b </w:t>
      </w:r>
      <w:r>
        <w:rPr>
          <w:rFonts w:hint="eastAsia"/>
          <w:color w:val="5B5B5B"/>
          <w:spacing w:val="-1"/>
          <w:w w:val="105"/>
          <w:sz w:val="20"/>
          <w:lang w:eastAsia="zh-CN"/>
        </w:rPr>
        <w:t>页面有了一定心得。</w:t>
      </w:r>
    </w:p>
    <w:p w14:paraId="53877521" w14:textId="77777777" w:rsidR="0065241C" w:rsidRDefault="0065241C" w:rsidP="00FF4E15">
      <w:pPr>
        <w:ind w:left="260" w:firstLine="460"/>
        <w:rPr>
          <w:b/>
          <w:color w:val="254665"/>
          <w:sz w:val="26"/>
        </w:rPr>
      </w:pPr>
    </w:p>
    <w:p w14:paraId="7727EB2F" w14:textId="77777777" w:rsidR="0065241C" w:rsidRDefault="0065241C" w:rsidP="00FF4E15">
      <w:pPr>
        <w:ind w:left="260" w:firstLine="460"/>
        <w:rPr>
          <w:b/>
          <w:color w:val="254665"/>
          <w:sz w:val="26"/>
        </w:rPr>
      </w:pPr>
    </w:p>
    <w:p w14:paraId="45738793" w14:textId="77777777" w:rsidR="0065241C" w:rsidRDefault="0065241C" w:rsidP="00FF4E15">
      <w:pPr>
        <w:ind w:left="260" w:firstLine="460"/>
        <w:rPr>
          <w:b/>
          <w:color w:val="254665"/>
          <w:sz w:val="26"/>
        </w:rPr>
      </w:pPr>
    </w:p>
    <w:p w14:paraId="243B9CB1" w14:textId="25EA27B2" w:rsidR="00FF4E15" w:rsidRDefault="00914209" w:rsidP="00FF4E15">
      <w:pPr>
        <w:ind w:left="260" w:firstLine="460"/>
        <w:rPr>
          <w:b/>
          <w:color w:val="254665"/>
          <w:sz w:val="26"/>
          <w:lang w:eastAsia="zh-CN"/>
        </w:rPr>
      </w:pPr>
      <w:r>
        <w:rPr>
          <w:b/>
          <w:color w:val="254665"/>
          <w:sz w:val="26"/>
        </w:rPr>
        <w:t>自我评价（Self-assessment</w:t>
      </w:r>
      <w:r>
        <w:rPr>
          <w:rFonts w:hint="eastAsia"/>
          <w:b/>
          <w:color w:val="254665"/>
          <w:sz w:val="26"/>
          <w:lang w:eastAsia="zh-CN"/>
        </w:rPr>
        <w:t>）</w:t>
      </w:r>
    </w:p>
    <w:p w14:paraId="0EDBE364" w14:textId="77777777" w:rsidR="0065241C" w:rsidRPr="00FF4E15" w:rsidRDefault="0065241C" w:rsidP="0065241C">
      <w:pPr>
        <w:spacing w:before="31"/>
        <w:ind w:firstLineChars="100" w:firstLine="209"/>
        <w:rPr>
          <w:color w:val="5B5B5B"/>
          <w:spacing w:val="-1"/>
          <w:w w:val="105"/>
          <w:sz w:val="20"/>
          <w:lang w:eastAsia="zh-CN"/>
        </w:rPr>
      </w:pPr>
      <w:r w:rsidRPr="00FF4E15">
        <w:rPr>
          <w:rFonts w:hint="eastAsia"/>
          <w:color w:val="5B5B5B"/>
          <w:spacing w:val="-1"/>
          <w:w w:val="105"/>
          <w:sz w:val="20"/>
          <w:lang w:eastAsia="zh-CN"/>
        </w:rPr>
        <w:t>对互联网保持高度的敏感性和关注度。性格谦虚随和，乐于分享，能快速融入团队，有良好的团队合作精神。</w:t>
      </w:r>
    </w:p>
    <w:p w14:paraId="24AF1C9E" w14:textId="77777777" w:rsidR="0065241C" w:rsidRDefault="0065241C" w:rsidP="0065241C">
      <w:pPr>
        <w:spacing w:before="31"/>
        <w:ind w:leftChars="100" w:left="220"/>
        <w:rPr>
          <w:color w:val="5B5B5B"/>
          <w:spacing w:val="-1"/>
          <w:w w:val="105"/>
          <w:sz w:val="20"/>
          <w:lang w:eastAsia="zh-CN"/>
        </w:rPr>
      </w:pPr>
    </w:p>
    <w:p w14:paraId="6CE99018" w14:textId="77777777" w:rsidR="0065241C" w:rsidRPr="00FF4E15" w:rsidRDefault="0065241C" w:rsidP="0065241C">
      <w:pPr>
        <w:spacing w:before="31"/>
        <w:ind w:leftChars="100" w:left="220"/>
        <w:rPr>
          <w:rFonts w:hint="eastAsia"/>
          <w:color w:val="5B5B5B"/>
          <w:spacing w:val="-1"/>
          <w:w w:val="105"/>
          <w:sz w:val="20"/>
          <w:lang w:eastAsia="zh-CN"/>
        </w:rPr>
      </w:pPr>
      <w:r w:rsidRPr="00FF4E15">
        <w:rPr>
          <w:rFonts w:hint="eastAsia"/>
          <w:color w:val="5B5B5B"/>
          <w:spacing w:val="-1"/>
          <w:w w:val="105"/>
          <w:sz w:val="20"/>
          <w:lang w:eastAsia="zh-CN"/>
        </w:rPr>
        <w:t>热爱大前端，对前端技术充满热情，一直关注着前端新技术，热爱学习，喜欢通过掘金，知乎专栏，</w:t>
      </w:r>
      <w:r w:rsidRPr="00FF4E15">
        <w:rPr>
          <w:color w:val="5B5B5B"/>
          <w:spacing w:val="-1"/>
          <w:w w:val="105"/>
          <w:sz w:val="20"/>
          <w:lang w:eastAsia="zh-CN"/>
        </w:rPr>
        <w:t>Github，Medium，Youtube关注的频道等来获取新的技术知识</w:t>
      </w:r>
    </w:p>
    <w:p w14:paraId="230195C8" w14:textId="5749D97C" w:rsidR="0065241C" w:rsidRDefault="0065241C" w:rsidP="00FF4E15">
      <w:pPr>
        <w:ind w:left="260" w:firstLine="460"/>
        <w:rPr>
          <w:b/>
          <w:color w:val="254665"/>
          <w:sz w:val="26"/>
          <w:lang w:eastAsia="zh-CN"/>
        </w:rPr>
      </w:pPr>
    </w:p>
    <w:p w14:paraId="19F90855" w14:textId="01C16D90" w:rsidR="0065241C" w:rsidRDefault="0065241C" w:rsidP="00FF4E15">
      <w:pPr>
        <w:ind w:left="260" w:firstLine="460"/>
        <w:rPr>
          <w:b/>
          <w:color w:val="254665"/>
          <w:sz w:val="26"/>
          <w:lang w:eastAsia="zh-CN"/>
        </w:rPr>
      </w:pPr>
    </w:p>
    <w:p w14:paraId="7494E821" w14:textId="5D84A8EC" w:rsidR="0065241C" w:rsidRPr="0065241C" w:rsidRDefault="0065241C" w:rsidP="0065241C">
      <w:pPr>
        <w:ind w:firstLineChars="100" w:firstLine="209"/>
        <w:rPr>
          <w:rFonts w:hint="eastAsia"/>
          <w:b/>
          <w:color w:val="5B5B5B"/>
          <w:spacing w:val="-1"/>
          <w:w w:val="105"/>
          <w:sz w:val="20"/>
          <w:lang w:eastAsia="zh-CN"/>
        </w:rPr>
      </w:pPr>
      <w:r w:rsidRPr="0065241C">
        <w:rPr>
          <w:rFonts w:hint="eastAsia"/>
          <w:b/>
          <w:color w:val="5B5B5B"/>
          <w:spacing w:val="-1"/>
          <w:w w:val="105"/>
          <w:sz w:val="20"/>
          <w:lang w:eastAsia="zh-CN"/>
        </w:rPr>
        <w:t>感谢你花时间阅读我的简历，期待与你共事</w:t>
      </w:r>
    </w:p>
    <w:sectPr w:rsidR="0065241C" w:rsidRPr="0065241C">
      <w:pgSz w:w="11900" w:h="16840"/>
      <w:pgMar w:top="360" w:right="340" w:bottom="280" w:left="5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63552" w14:textId="77777777" w:rsidR="000D0DD8" w:rsidRDefault="000D0DD8" w:rsidP="00FA4CE2">
      <w:r>
        <w:separator/>
      </w:r>
    </w:p>
  </w:endnote>
  <w:endnote w:type="continuationSeparator" w:id="0">
    <w:p w14:paraId="46F8CBAF" w14:textId="77777777" w:rsidR="000D0DD8" w:rsidRDefault="000D0DD8" w:rsidP="00FA4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29049" w14:textId="77777777" w:rsidR="000D0DD8" w:rsidRDefault="000D0DD8" w:rsidP="00FA4CE2">
      <w:r>
        <w:separator/>
      </w:r>
    </w:p>
  </w:footnote>
  <w:footnote w:type="continuationSeparator" w:id="0">
    <w:p w14:paraId="08A794EA" w14:textId="77777777" w:rsidR="000D0DD8" w:rsidRDefault="000D0DD8" w:rsidP="00FA4C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E306ED"/>
    <w:multiLevelType w:val="multilevel"/>
    <w:tmpl w:val="B5E306ED"/>
    <w:lvl w:ilvl="0">
      <w:numFmt w:val="bullet"/>
      <w:lvlText w:val="-"/>
      <w:lvlJc w:val="left"/>
      <w:pPr>
        <w:ind w:left="620" w:hanging="360"/>
      </w:pPr>
      <w:rPr>
        <w:rFonts w:ascii="微软雅黑" w:eastAsia="微软雅黑" w:hAnsi="微软雅黑" w:cs="微软雅黑" w:hint="default"/>
        <w:color w:val="5B5B5B"/>
        <w:w w:val="103"/>
        <w:sz w:val="20"/>
        <w:szCs w:val="20"/>
        <w:lang w:val="it-IT" w:eastAsia="it-IT" w:bidi="it-IT"/>
      </w:rPr>
    </w:lvl>
    <w:lvl w:ilvl="1">
      <w:numFmt w:val="bullet"/>
      <w:lvlText w:val="•"/>
      <w:lvlJc w:val="left"/>
      <w:pPr>
        <w:ind w:left="1656" w:hanging="360"/>
      </w:pPr>
      <w:rPr>
        <w:rFonts w:hint="default"/>
        <w:lang w:val="it-IT" w:eastAsia="it-IT" w:bidi="it-IT"/>
      </w:rPr>
    </w:lvl>
    <w:lvl w:ilvl="2">
      <w:numFmt w:val="bullet"/>
      <w:lvlText w:val="•"/>
      <w:lvlJc w:val="left"/>
      <w:pPr>
        <w:ind w:left="2692" w:hanging="360"/>
      </w:pPr>
      <w:rPr>
        <w:rFonts w:hint="default"/>
        <w:lang w:val="it-IT" w:eastAsia="it-IT" w:bidi="it-IT"/>
      </w:rPr>
    </w:lvl>
    <w:lvl w:ilvl="3">
      <w:numFmt w:val="bullet"/>
      <w:lvlText w:val="•"/>
      <w:lvlJc w:val="left"/>
      <w:pPr>
        <w:ind w:left="3728" w:hanging="360"/>
      </w:pPr>
      <w:rPr>
        <w:rFonts w:hint="default"/>
        <w:lang w:val="it-IT" w:eastAsia="it-IT" w:bidi="it-IT"/>
      </w:rPr>
    </w:lvl>
    <w:lvl w:ilvl="4">
      <w:numFmt w:val="bullet"/>
      <w:lvlText w:val="•"/>
      <w:lvlJc w:val="left"/>
      <w:pPr>
        <w:ind w:left="4764" w:hanging="360"/>
      </w:pPr>
      <w:rPr>
        <w:rFonts w:hint="default"/>
        <w:lang w:val="it-IT" w:eastAsia="it-IT" w:bidi="it-IT"/>
      </w:rPr>
    </w:lvl>
    <w:lvl w:ilvl="5">
      <w:numFmt w:val="bullet"/>
      <w:lvlText w:val="•"/>
      <w:lvlJc w:val="left"/>
      <w:pPr>
        <w:ind w:left="5800" w:hanging="360"/>
      </w:pPr>
      <w:rPr>
        <w:rFonts w:hint="default"/>
        <w:lang w:val="it-IT" w:eastAsia="it-IT" w:bidi="it-IT"/>
      </w:rPr>
    </w:lvl>
    <w:lvl w:ilvl="6">
      <w:numFmt w:val="bullet"/>
      <w:lvlText w:val="•"/>
      <w:lvlJc w:val="left"/>
      <w:pPr>
        <w:ind w:left="6836" w:hanging="360"/>
      </w:pPr>
      <w:rPr>
        <w:rFonts w:hint="default"/>
        <w:lang w:val="it-IT" w:eastAsia="it-IT" w:bidi="it-IT"/>
      </w:rPr>
    </w:lvl>
    <w:lvl w:ilvl="7">
      <w:numFmt w:val="bullet"/>
      <w:lvlText w:val="•"/>
      <w:lvlJc w:val="left"/>
      <w:pPr>
        <w:ind w:left="7872" w:hanging="360"/>
      </w:pPr>
      <w:rPr>
        <w:rFonts w:hint="default"/>
        <w:lang w:val="it-IT" w:eastAsia="it-IT" w:bidi="it-IT"/>
      </w:rPr>
    </w:lvl>
    <w:lvl w:ilvl="8">
      <w:numFmt w:val="bullet"/>
      <w:lvlText w:val="•"/>
      <w:lvlJc w:val="left"/>
      <w:pPr>
        <w:ind w:left="8908" w:hanging="360"/>
      </w:pPr>
      <w:rPr>
        <w:rFonts w:hint="default"/>
        <w:lang w:val="it-IT" w:eastAsia="it-IT" w:bidi="it-IT"/>
      </w:rPr>
    </w:lvl>
  </w:abstractNum>
  <w:abstractNum w:abstractNumId="1" w15:restartNumberingAfterBreak="0">
    <w:nsid w:val="BF205925"/>
    <w:multiLevelType w:val="multilevel"/>
    <w:tmpl w:val="BF205925"/>
    <w:lvl w:ilvl="0">
      <w:numFmt w:val="bullet"/>
      <w:lvlText w:val=""/>
      <w:lvlJc w:val="left"/>
      <w:pPr>
        <w:ind w:left="283" w:hanging="284"/>
      </w:pPr>
      <w:rPr>
        <w:rFonts w:ascii="Wingdings" w:eastAsia="Wingdings" w:hAnsi="Wingdings" w:cs="Wingdings" w:hint="default"/>
        <w:color w:val="414141"/>
        <w:w w:val="104"/>
        <w:sz w:val="17"/>
        <w:szCs w:val="17"/>
        <w:lang w:val="it-IT" w:eastAsia="it-IT" w:bidi="it-IT"/>
      </w:rPr>
    </w:lvl>
    <w:lvl w:ilvl="1">
      <w:numFmt w:val="bullet"/>
      <w:lvlText w:val="•"/>
      <w:lvlJc w:val="left"/>
      <w:pPr>
        <w:ind w:left="554" w:hanging="284"/>
      </w:pPr>
      <w:rPr>
        <w:rFonts w:hint="default"/>
        <w:lang w:val="it-IT" w:eastAsia="it-IT" w:bidi="it-IT"/>
      </w:rPr>
    </w:lvl>
    <w:lvl w:ilvl="2">
      <w:numFmt w:val="bullet"/>
      <w:lvlText w:val="•"/>
      <w:lvlJc w:val="left"/>
      <w:pPr>
        <w:ind w:left="829" w:hanging="284"/>
      </w:pPr>
      <w:rPr>
        <w:rFonts w:hint="default"/>
        <w:lang w:val="it-IT" w:eastAsia="it-IT" w:bidi="it-IT"/>
      </w:rPr>
    </w:lvl>
    <w:lvl w:ilvl="3">
      <w:numFmt w:val="bullet"/>
      <w:lvlText w:val="•"/>
      <w:lvlJc w:val="left"/>
      <w:pPr>
        <w:ind w:left="1104" w:hanging="284"/>
      </w:pPr>
      <w:rPr>
        <w:rFonts w:hint="default"/>
        <w:lang w:val="it-IT" w:eastAsia="it-IT" w:bidi="it-IT"/>
      </w:rPr>
    </w:lvl>
    <w:lvl w:ilvl="4">
      <w:numFmt w:val="bullet"/>
      <w:lvlText w:val="•"/>
      <w:lvlJc w:val="left"/>
      <w:pPr>
        <w:ind w:left="1379" w:hanging="284"/>
      </w:pPr>
      <w:rPr>
        <w:rFonts w:hint="default"/>
        <w:lang w:val="it-IT" w:eastAsia="it-IT" w:bidi="it-IT"/>
      </w:rPr>
    </w:lvl>
    <w:lvl w:ilvl="5">
      <w:numFmt w:val="bullet"/>
      <w:lvlText w:val="•"/>
      <w:lvlJc w:val="left"/>
      <w:pPr>
        <w:ind w:left="1654" w:hanging="284"/>
      </w:pPr>
      <w:rPr>
        <w:rFonts w:hint="default"/>
        <w:lang w:val="it-IT" w:eastAsia="it-IT" w:bidi="it-IT"/>
      </w:rPr>
    </w:lvl>
    <w:lvl w:ilvl="6">
      <w:numFmt w:val="bullet"/>
      <w:lvlText w:val="•"/>
      <w:lvlJc w:val="left"/>
      <w:pPr>
        <w:ind w:left="1929" w:hanging="284"/>
      </w:pPr>
      <w:rPr>
        <w:rFonts w:hint="default"/>
        <w:lang w:val="it-IT" w:eastAsia="it-IT" w:bidi="it-IT"/>
      </w:rPr>
    </w:lvl>
    <w:lvl w:ilvl="7">
      <w:numFmt w:val="bullet"/>
      <w:lvlText w:val="•"/>
      <w:lvlJc w:val="left"/>
      <w:pPr>
        <w:ind w:left="2204" w:hanging="284"/>
      </w:pPr>
      <w:rPr>
        <w:rFonts w:hint="default"/>
        <w:lang w:val="it-IT" w:eastAsia="it-IT" w:bidi="it-IT"/>
      </w:rPr>
    </w:lvl>
    <w:lvl w:ilvl="8">
      <w:numFmt w:val="bullet"/>
      <w:lvlText w:val="•"/>
      <w:lvlJc w:val="left"/>
      <w:pPr>
        <w:ind w:left="2479" w:hanging="284"/>
      </w:pPr>
      <w:rPr>
        <w:rFonts w:hint="default"/>
        <w:lang w:val="it-IT" w:eastAsia="it-IT" w:bidi="it-IT"/>
      </w:rPr>
    </w:lvl>
  </w:abstractNum>
  <w:abstractNum w:abstractNumId="2" w15:restartNumberingAfterBreak="0">
    <w:nsid w:val="CF092B84"/>
    <w:multiLevelType w:val="multilevel"/>
    <w:tmpl w:val="CF092B84"/>
    <w:lvl w:ilvl="0">
      <w:numFmt w:val="bullet"/>
      <w:lvlText w:val=""/>
      <w:lvlJc w:val="left"/>
      <w:pPr>
        <w:ind w:left="283" w:hanging="284"/>
      </w:pPr>
      <w:rPr>
        <w:rFonts w:ascii="Wingdings" w:eastAsia="Wingdings" w:hAnsi="Wingdings" w:cs="Wingdings" w:hint="default"/>
        <w:color w:val="414141"/>
        <w:w w:val="104"/>
        <w:sz w:val="17"/>
        <w:szCs w:val="17"/>
        <w:lang w:val="it-IT" w:eastAsia="it-IT" w:bidi="it-IT"/>
      </w:rPr>
    </w:lvl>
    <w:lvl w:ilvl="1">
      <w:numFmt w:val="bullet"/>
      <w:lvlText w:val="•"/>
      <w:lvlJc w:val="left"/>
      <w:pPr>
        <w:ind w:left="1287" w:hanging="284"/>
      </w:pPr>
      <w:rPr>
        <w:rFonts w:hint="default"/>
        <w:lang w:val="it-IT" w:eastAsia="it-IT" w:bidi="it-IT"/>
      </w:rPr>
    </w:lvl>
    <w:lvl w:ilvl="2">
      <w:numFmt w:val="bullet"/>
      <w:lvlText w:val="•"/>
      <w:lvlJc w:val="left"/>
      <w:pPr>
        <w:ind w:left="2295" w:hanging="284"/>
      </w:pPr>
      <w:rPr>
        <w:rFonts w:hint="default"/>
        <w:lang w:val="it-IT" w:eastAsia="it-IT" w:bidi="it-IT"/>
      </w:rPr>
    </w:lvl>
    <w:lvl w:ilvl="3">
      <w:numFmt w:val="bullet"/>
      <w:lvlText w:val="•"/>
      <w:lvlJc w:val="left"/>
      <w:pPr>
        <w:ind w:left="3303" w:hanging="284"/>
      </w:pPr>
      <w:rPr>
        <w:rFonts w:hint="default"/>
        <w:lang w:val="it-IT" w:eastAsia="it-IT" w:bidi="it-IT"/>
      </w:rPr>
    </w:lvl>
    <w:lvl w:ilvl="4">
      <w:numFmt w:val="bullet"/>
      <w:lvlText w:val="•"/>
      <w:lvlJc w:val="left"/>
      <w:pPr>
        <w:ind w:left="4311" w:hanging="284"/>
      </w:pPr>
      <w:rPr>
        <w:rFonts w:hint="default"/>
        <w:lang w:val="it-IT" w:eastAsia="it-IT" w:bidi="it-IT"/>
      </w:rPr>
    </w:lvl>
    <w:lvl w:ilvl="5">
      <w:numFmt w:val="bullet"/>
      <w:lvlText w:val="•"/>
      <w:lvlJc w:val="left"/>
      <w:pPr>
        <w:ind w:left="5319" w:hanging="284"/>
      </w:pPr>
      <w:rPr>
        <w:rFonts w:hint="default"/>
        <w:lang w:val="it-IT" w:eastAsia="it-IT" w:bidi="it-IT"/>
      </w:rPr>
    </w:lvl>
    <w:lvl w:ilvl="6">
      <w:numFmt w:val="bullet"/>
      <w:lvlText w:val="•"/>
      <w:lvlJc w:val="left"/>
      <w:pPr>
        <w:ind w:left="6327" w:hanging="284"/>
      </w:pPr>
      <w:rPr>
        <w:rFonts w:hint="default"/>
        <w:lang w:val="it-IT" w:eastAsia="it-IT" w:bidi="it-IT"/>
      </w:rPr>
    </w:lvl>
    <w:lvl w:ilvl="7">
      <w:numFmt w:val="bullet"/>
      <w:lvlText w:val="•"/>
      <w:lvlJc w:val="left"/>
      <w:pPr>
        <w:ind w:left="7335" w:hanging="284"/>
      </w:pPr>
      <w:rPr>
        <w:rFonts w:hint="default"/>
        <w:lang w:val="it-IT" w:eastAsia="it-IT" w:bidi="it-IT"/>
      </w:rPr>
    </w:lvl>
    <w:lvl w:ilvl="8">
      <w:numFmt w:val="bullet"/>
      <w:lvlText w:val="•"/>
      <w:lvlJc w:val="left"/>
      <w:pPr>
        <w:ind w:left="8343" w:hanging="284"/>
      </w:pPr>
      <w:rPr>
        <w:rFonts w:hint="default"/>
        <w:lang w:val="it-IT" w:eastAsia="it-IT" w:bidi="it-IT"/>
      </w:rPr>
    </w:lvl>
  </w:abstractNum>
  <w:abstractNum w:abstractNumId="3" w15:restartNumberingAfterBreak="0">
    <w:nsid w:val="0053208E"/>
    <w:multiLevelType w:val="multilevel"/>
    <w:tmpl w:val="0053208E"/>
    <w:lvl w:ilvl="0">
      <w:numFmt w:val="bullet"/>
      <w:lvlText w:val=""/>
      <w:lvlJc w:val="left"/>
      <w:pPr>
        <w:ind w:left="427" w:hanging="284"/>
      </w:pPr>
      <w:rPr>
        <w:rFonts w:ascii="Wingdings" w:eastAsia="Wingdings" w:hAnsi="Wingdings" w:cs="Wingdings" w:hint="default"/>
        <w:color w:val="414141"/>
        <w:w w:val="104"/>
        <w:sz w:val="17"/>
        <w:szCs w:val="17"/>
        <w:lang w:val="it-IT" w:eastAsia="it-IT" w:bidi="it-IT"/>
      </w:rPr>
    </w:lvl>
    <w:lvl w:ilvl="1">
      <w:numFmt w:val="bullet"/>
      <w:lvlText w:val="•"/>
      <w:lvlJc w:val="left"/>
      <w:pPr>
        <w:ind w:left="1441" w:hanging="284"/>
      </w:pPr>
      <w:rPr>
        <w:rFonts w:hint="default"/>
        <w:lang w:val="it-IT" w:eastAsia="it-IT" w:bidi="it-IT"/>
      </w:rPr>
    </w:lvl>
    <w:lvl w:ilvl="2">
      <w:numFmt w:val="bullet"/>
      <w:lvlText w:val="•"/>
      <w:lvlJc w:val="left"/>
      <w:pPr>
        <w:ind w:left="2463" w:hanging="284"/>
      </w:pPr>
      <w:rPr>
        <w:rFonts w:hint="default"/>
        <w:lang w:val="it-IT" w:eastAsia="it-IT" w:bidi="it-IT"/>
      </w:rPr>
    </w:lvl>
    <w:lvl w:ilvl="3">
      <w:numFmt w:val="bullet"/>
      <w:lvlText w:val="•"/>
      <w:lvlJc w:val="left"/>
      <w:pPr>
        <w:ind w:left="3485" w:hanging="284"/>
      </w:pPr>
      <w:rPr>
        <w:rFonts w:hint="default"/>
        <w:lang w:val="it-IT" w:eastAsia="it-IT" w:bidi="it-IT"/>
      </w:rPr>
    </w:lvl>
    <w:lvl w:ilvl="4">
      <w:numFmt w:val="bullet"/>
      <w:lvlText w:val="•"/>
      <w:lvlJc w:val="left"/>
      <w:pPr>
        <w:ind w:left="4506" w:hanging="284"/>
      </w:pPr>
      <w:rPr>
        <w:rFonts w:hint="default"/>
        <w:lang w:val="it-IT" w:eastAsia="it-IT" w:bidi="it-IT"/>
      </w:rPr>
    </w:lvl>
    <w:lvl w:ilvl="5">
      <w:numFmt w:val="bullet"/>
      <w:lvlText w:val="•"/>
      <w:lvlJc w:val="left"/>
      <w:pPr>
        <w:ind w:left="5528" w:hanging="284"/>
      </w:pPr>
      <w:rPr>
        <w:rFonts w:hint="default"/>
        <w:lang w:val="it-IT" w:eastAsia="it-IT" w:bidi="it-IT"/>
      </w:rPr>
    </w:lvl>
    <w:lvl w:ilvl="6">
      <w:numFmt w:val="bullet"/>
      <w:lvlText w:val="•"/>
      <w:lvlJc w:val="left"/>
      <w:pPr>
        <w:ind w:left="6550" w:hanging="284"/>
      </w:pPr>
      <w:rPr>
        <w:rFonts w:hint="default"/>
        <w:lang w:val="it-IT" w:eastAsia="it-IT" w:bidi="it-IT"/>
      </w:rPr>
    </w:lvl>
    <w:lvl w:ilvl="7">
      <w:numFmt w:val="bullet"/>
      <w:lvlText w:val="•"/>
      <w:lvlJc w:val="left"/>
      <w:pPr>
        <w:ind w:left="7571" w:hanging="284"/>
      </w:pPr>
      <w:rPr>
        <w:rFonts w:hint="default"/>
        <w:lang w:val="it-IT" w:eastAsia="it-IT" w:bidi="it-IT"/>
      </w:rPr>
    </w:lvl>
    <w:lvl w:ilvl="8">
      <w:numFmt w:val="bullet"/>
      <w:lvlText w:val="•"/>
      <w:lvlJc w:val="left"/>
      <w:pPr>
        <w:ind w:left="8593" w:hanging="284"/>
      </w:pPr>
      <w:rPr>
        <w:rFonts w:hint="default"/>
        <w:lang w:val="it-IT" w:eastAsia="it-IT" w:bidi="it-IT"/>
      </w:rPr>
    </w:lvl>
  </w:abstractNum>
  <w:abstractNum w:abstractNumId="4" w15:restartNumberingAfterBreak="0">
    <w:nsid w:val="59ADCABA"/>
    <w:multiLevelType w:val="multilevel"/>
    <w:tmpl w:val="59ADCABA"/>
    <w:lvl w:ilvl="0">
      <w:numFmt w:val="bullet"/>
      <w:lvlText w:val=""/>
      <w:lvlJc w:val="left"/>
      <w:pPr>
        <w:ind w:left="283" w:hanging="284"/>
      </w:pPr>
      <w:rPr>
        <w:rFonts w:ascii="Wingdings" w:eastAsia="Wingdings" w:hAnsi="Wingdings" w:cs="Wingdings" w:hint="default"/>
        <w:color w:val="414141"/>
        <w:w w:val="104"/>
        <w:sz w:val="17"/>
        <w:szCs w:val="17"/>
        <w:lang w:val="it-IT" w:eastAsia="it-IT" w:bidi="it-IT"/>
      </w:rPr>
    </w:lvl>
    <w:lvl w:ilvl="1">
      <w:numFmt w:val="bullet"/>
      <w:lvlText w:val="•"/>
      <w:lvlJc w:val="left"/>
      <w:pPr>
        <w:ind w:left="503" w:hanging="284"/>
      </w:pPr>
      <w:rPr>
        <w:rFonts w:hint="default"/>
        <w:lang w:val="it-IT" w:eastAsia="it-IT" w:bidi="it-IT"/>
      </w:rPr>
    </w:lvl>
    <w:lvl w:ilvl="2">
      <w:numFmt w:val="bullet"/>
      <w:lvlText w:val="•"/>
      <w:lvlJc w:val="left"/>
      <w:pPr>
        <w:ind w:left="726" w:hanging="284"/>
      </w:pPr>
      <w:rPr>
        <w:rFonts w:hint="default"/>
        <w:lang w:val="it-IT" w:eastAsia="it-IT" w:bidi="it-IT"/>
      </w:rPr>
    </w:lvl>
    <w:lvl w:ilvl="3">
      <w:numFmt w:val="bullet"/>
      <w:lvlText w:val="•"/>
      <w:lvlJc w:val="left"/>
      <w:pPr>
        <w:ind w:left="949" w:hanging="284"/>
      </w:pPr>
      <w:rPr>
        <w:rFonts w:hint="default"/>
        <w:lang w:val="it-IT" w:eastAsia="it-IT" w:bidi="it-IT"/>
      </w:rPr>
    </w:lvl>
    <w:lvl w:ilvl="4">
      <w:numFmt w:val="bullet"/>
      <w:lvlText w:val="•"/>
      <w:lvlJc w:val="left"/>
      <w:pPr>
        <w:ind w:left="1172" w:hanging="284"/>
      </w:pPr>
      <w:rPr>
        <w:rFonts w:hint="default"/>
        <w:lang w:val="it-IT" w:eastAsia="it-IT" w:bidi="it-IT"/>
      </w:rPr>
    </w:lvl>
    <w:lvl w:ilvl="5">
      <w:numFmt w:val="bullet"/>
      <w:lvlText w:val="•"/>
      <w:lvlJc w:val="left"/>
      <w:pPr>
        <w:ind w:left="1395" w:hanging="284"/>
      </w:pPr>
      <w:rPr>
        <w:rFonts w:hint="default"/>
        <w:lang w:val="it-IT" w:eastAsia="it-IT" w:bidi="it-IT"/>
      </w:rPr>
    </w:lvl>
    <w:lvl w:ilvl="6">
      <w:numFmt w:val="bullet"/>
      <w:lvlText w:val="•"/>
      <w:lvlJc w:val="left"/>
      <w:pPr>
        <w:ind w:left="1618" w:hanging="284"/>
      </w:pPr>
      <w:rPr>
        <w:rFonts w:hint="default"/>
        <w:lang w:val="it-IT" w:eastAsia="it-IT" w:bidi="it-IT"/>
      </w:rPr>
    </w:lvl>
    <w:lvl w:ilvl="7">
      <w:numFmt w:val="bullet"/>
      <w:lvlText w:val="•"/>
      <w:lvlJc w:val="left"/>
      <w:pPr>
        <w:ind w:left="1841" w:hanging="284"/>
      </w:pPr>
      <w:rPr>
        <w:rFonts w:hint="default"/>
        <w:lang w:val="it-IT" w:eastAsia="it-IT" w:bidi="it-IT"/>
      </w:rPr>
    </w:lvl>
    <w:lvl w:ilvl="8">
      <w:numFmt w:val="bullet"/>
      <w:lvlText w:val="•"/>
      <w:lvlJc w:val="left"/>
      <w:pPr>
        <w:ind w:left="2065" w:hanging="284"/>
      </w:pPr>
      <w:rPr>
        <w:rFonts w:hint="default"/>
        <w:lang w:val="it-IT" w:eastAsia="it-IT" w:bidi="it-I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63E6"/>
    <w:rsid w:val="000D0DD8"/>
    <w:rsid w:val="002C14FB"/>
    <w:rsid w:val="003D3E3F"/>
    <w:rsid w:val="004004D3"/>
    <w:rsid w:val="0058265E"/>
    <w:rsid w:val="005B08C7"/>
    <w:rsid w:val="0065241C"/>
    <w:rsid w:val="006723B5"/>
    <w:rsid w:val="007B0F47"/>
    <w:rsid w:val="007B2A5A"/>
    <w:rsid w:val="00914209"/>
    <w:rsid w:val="00957BCB"/>
    <w:rsid w:val="009F3DE4"/>
    <w:rsid w:val="00A53E4A"/>
    <w:rsid w:val="00AC3955"/>
    <w:rsid w:val="00AE6A83"/>
    <w:rsid w:val="00AF5D1E"/>
    <w:rsid w:val="00B331F4"/>
    <w:rsid w:val="00C21CA7"/>
    <w:rsid w:val="00C563E6"/>
    <w:rsid w:val="00D138D3"/>
    <w:rsid w:val="00E9104E"/>
    <w:rsid w:val="00F22FF6"/>
    <w:rsid w:val="00F77B34"/>
    <w:rsid w:val="00FA4CE2"/>
    <w:rsid w:val="00FF4E15"/>
    <w:rsid w:val="037228DE"/>
    <w:rsid w:val="03CA74F1"/>
    <w:rsid w:val="04452A04"/>
    <w:rsid w:val="06854BEA"/>
    <w:rsid w:val="0B9C7B41"/>
    <w:rsid w:val="0BC532B9"/>
    <w:rsid w:val="0F186DFC"/>
    <w:rsid w:val="1224341A"/>
    <w:rsid w:val="163E4FC2"/>
    <w:rsid w:val="179807B0"/>
    <w:rsid w:val="1A8066DA"/>
    <w:rsid w:val="1C19496F"/>
    <w:rsid w:val="1C896902"/>
    <w:rsid w:val="1F443D58"/>
    <w:rsid w:val="29C96C36"/>
    <w:rsid w:val="2CB04C38"/>
    <w:rsid w:val="2D110890"/>
    <w:rsid w:val="2D232AD9"/>
    <w:rsid w:val="326C6B2E"/>
    <w:rsid w:val="3618308B"/>
    <w:rsid w:val="40C87888"/>
    <w:rsid w:val="46092C68"/>
    <w:rsid w:val="4790438D"/>
    <w:rsid w:val="47D71A75"/>
    <w:rsid w:val="4BF17347"/>
    <w:rsid w:val="4F7E6AF4"/>
    <w:rsid w:val="555B6F26"/>
    <w:rsid w:val="55AA486D"/>
    <w:rsid w:val="56532373"/>
    <w:rsid w:val="589F4341"/>
    <w:rsid w:val="5C1A04BA"/>
    <w:rsid w:val="60062120"/>
    <w:rsid w:val="61335E58"/>
    <w:rsid w:val="65D954C9"/>
    <w:rsid w:val="669C7B59"/>
    <w:rsid w:val="68F93D19"/>
    <w:rsid w:val="6B4E626A"/>
    <w:rsid w:val="6B636FB2"/>
    <w:rsid w:val="6FE72B4F"/>
    <w:rsid w:val="774E6E82"/>
    <w:rsid w:val="794F1838"/>
    <w:rsid w:val="7ADA5CEC"/>
    <w:rsid w:val="7E3E5E04"/>
    <w:rsid w:val="7E877E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0081C9C"/>
  <w15:docId w15:val="{7B5FA6B1-036F-466F-91FB-F20BFDA0C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uiPriority w:val="1"/>
    <w:qFormat/>
    <w:rsid w:val="00C21CA7"/>
    <w:pPr>
      <w:widowControl w:val="0"/>
      <w:autoSpaceDE w:val="0"/>
      <w:autoSpaceDN w:val="0"/>
    </w:pPr>
    <w:rPr>
      <w:rFonts w:ascii="微软雅黑" w:eastAsia="微软雅黑" w:hAnsi="微软雅黑" w:cs="微软雅黑"/>
      <w:sz w:val="22"/>
      <w:szCs w:val="22"/>
      <w:lang w:val="it-IT" w:eastAsia="it-IT" w:bidi="it-IT"/>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0"/>
      <w:szCs w:val="20"/>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4">
    <w:name w:val="List Paragraph"/>
    <w:basedOn w:val="a"/>
    <w:uiPriority w:val="1"/>
    <w:qFormat/>
    <w:pPr>
      <w:spacing w:line="360" w:lineRule="exact"/>
      <w:ind w:left="620" w:hanging="360"/>
      <w:jc w:val="both"/>
    </w:pPr>
  </w:style>
  <w:style w:type="paragraph" w:customStyle="1" w:styleId="TableParagraph">
    <w:name w:val="Table Paragraph"/>
    <w:basedOn w:val="a"/>
    <w:uiPriority w:val="1"/>
    <w:qFormat/>
    <w:pPr>
      <w:spacing w:line="340" w:lineRule="exact"/>
      <w:ind w:left="50"/>
    </w:pPr>
  </w:style>
  <w:style w:type="paragraph" w:styleId="a5">
    <w:name w:val="header"/>
    <w:basedOn w:val="a"/>
    <w:link w:val="a6"/>
    <w:rsid w:val="00FA4CE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FA4CE2"/>
    <w:rPr>
      <w:rFonts w:ascii="微软雅黑" w:eastAsia="微软雅黑" w:hAnsi="微软雅黑" w:cs="微软雅黑"/>
      <w:sz w:val="18"/>
      <w:szCs w:val="18"/>
      <w:lang w:val="it-IT" w:eastAsia="it-IT" w:bidi="it-IT"/>
    </w:rPr>
  </w:style>
  <w:style w:type="paragraph" w:styleId="a7">
    <w:name w:val="footer"/>
    <w:basedOn w:val="a"/>
    <w:link w:val="a8"/>
    <w:rsid w:val="00FA4CE2"/>
    <w:pPr>
      <w:tabs>
        <w:tab w:val="center" w:pos="4153"/>
        <w:tab w:val="right" w:pos="8306"/>
      </w:tabs>
      <w:snapToGrid w:val="0"/>
    </w:pPr>
    <w:rPr>
      <w:sz w:val="18"/>
      <w:szCs w:val="18"/>
    </w:rPr>
  </w:style>
  <w:style w:type="character" w:customStyle="1" w:styleId="a8">
    <w:name w:val="页脚 字符"/>
    <w:basedOn w:val="a0"/>
    <w:link w:val="a7"/>
    <w:rsid w:val="00FA4CE2"/>
    <w:rPr>
      <w:rFonts w:ascii="微软雅黑" w:eastAsia="微软雅黑" w:hAnsi="微软雅黑" w:cs="微软雅黑"/>
      <w:sz w:val="18"/>
      <w:szCs w:val="18"/>
      <w:lang w:val="it-IT" w:eastAsia="it-IT" w:bidi="it-IT"/>
    </w:rPr>
  </w:style>
  <w:style w:type="paragraph" w:styleId="a9">
    <w:name w:val="Balloon Text"/>
    <w:basedOn w:val="a"/>
    <w:link w:val="aa"/>
    <w:rsid w:val="0058265E"/>
    <w:rPr>
      <w:sz w:val="18"/>
      <w:szCs w:val="18"/>
    </w:rPr>
  </w:style>
  <w:style w:type="character" w:customStyle="1" w:styleId="aa">
    <w:name w:val="批注框文本 字符"/>
    <w:basedOn w:val="a0"/>
    <w:link w:val="a9"/>
    <w:rsid w:val="0058265E"/>
    <w:rPr>
      <w:rFonts w:ascii="微软雅黑" w:eastAsia="微软雅黑" w:hAnsi="微软雅黑" w:cs="微软雅黑"/>
      <w:sz w:val="18"/>
      <w:szCs w:val="18"/>
      <w:lang w:val="it-IT"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517402">
      <w:bodyDiv w:val="1"/>
      <w:marLeft w:val="0"/>
      <w:marRight w:val="0"/>
      <w:marTop w:val="0"/>
      <w:marBottom w:val="0"/>
      <w:divBdr>
        <w:top w:val="none" w:sz="0" w:space="0" w:color="auto"/>
        <w:left w:val="none" w:sz="0" w:space="0" w:color="auto"/>
        <w:bottom w:val="none" w:sz="0" w:space="0" w:color="auto"/>
        <w:right w:val="none" w:sz="0" w:space="0" w:color="auto"/>
      </w:divBdr>
    </w:div>
    <w:div w:id="1971789318">
      <w:bodyDiv w:val="1"/>
      <w:marLeft w:val="0"/>
      <w:marRight w:val="0"/>
      <w:marTop w:val="0"/>
      <w:marBottom w:val="0"/>
      <w:divBdr>
        <w:top w:val="none" w:sz="0" w:space="0" w:color="auto"/>
        <w:left w:val="none" w:sz="0" w:space="0" w:color="auto"/>
        <w:bottom w:val="none" w:sz="0" w:space="0" w:color="auto"/>
        <w:right w:val="none" w:sz="0" w:space="0" w:color="auto"/>
      </w:divBdr>
    </w:div>
    <w:div w:id="20791339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137</Words>
  <Characters>781</Characters>
  <Application>Microsoft Office Word</Application>
  <DocSecurity>0</DocSecurity>
  <Lines>6</Lines>
  <Paragraphs>1</Paragraphs>
  <ScaleCrop>false</ScaleCrop>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razor1895</dc:creator>
  <cp:lastModifiedBy>Wake Alan</cp:lastModifiedBy>
  <cp:revision>2</cp:revision>
  <cp:lastPrinted>2019-03-18T15:06:00Z</cp:lastPrinted>
  <dcterms:created xsi:type="dcterms:W3CDTF">2019-03-18T15:12:00Z</dcterms:created>
  <dcterms:modified xsi:type="dcterms:W3CDTF">2019-03-18T15:12:00Z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